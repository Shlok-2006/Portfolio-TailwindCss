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1F536" w14:textId="77777777" w:rsidR="00564DAE" w:rsidRDefault="00564DAE">
      <w:pPr>
        <w:rPr>
          <w:rFonts w:ascii="Times New Roman" w:hAnsi="Times New Roman" w:cs="Times New Roman"/>
          <w:color w:val="000000" w:themeColor="text1"/>
        </w:rPr>
      </w:pPr>
    </w:p>
    <w:p w14:paraId="1B13CE0E" w14:textId="35947EAD" w:rsidR="00564DAE" w:rsidRDefault="00381990" w:rsidP="00381990">
      <w:pPr>
        <w:pStyle w:val="Title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SHLOK AGARWAL</w:t>
      </w:r>
    </w:p>
    <w:tbl>
      <w:tblPr>
        <w:tblW w:w="93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1"/>
        <w:gridCol w:w="78"/>
        <w:gridCol w:w="7791"/>
      </w:tblGrid>
      <w:tr w:rsidR="00564DAE" w14:paraId="369B1268" w14:textId="77777777">
        <w:trPr>
          <w:trHeight w:val="728"/>
        </w:trPr>
        <w:tc>
          <w:tcPr>
            <w:tcW w:w="9350" w:type="dxa"/>
            <w:gridSpan w:val="3"/>
            <w:tcBorders>
              <w:top w:val="single" w:sz="4" w:space="0" w:color="313E32" w:themeColor="accent4" w:themeTint="E6"/>
              <w:bottom w:val="single" w:sz="4" w:space="0" w:color="313E32" w:themeColor="accent4" w:themeTint="E6"/>
            </w:tcBorders>
            <w:vAlign w:val="center"/>
          </w:tcPr>
          <w:p w14:paraId="61D4AA6D" w14:textId="1EC0AB59" w:rsidR="00564DAE" w:rsidRDefault="00381990">
            <w:pPr>
              <w:pStyle w:val="Heading1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21 JUNE 2006 | SHLOKAGARWAL0806@gmail.com | 9379207570</w:t>
            </w:r>
          </w:p>
        </w:tc>
      </w:tr>
      <w:tr w:rsidR="00564DAE" w14:paraId="566C8570" w14:textId="77777777" w:rsidTr="00683F6C">
        <w:trPr>
          <w:trHeight w:val="710"/>
        </w:trPr>
        <w:tc>
          <w:tcPr>
            <w:tcW w:w="1481" w:type="dxa"/>
            <w:tcBorders>
              <w:top w:val="single" w:sz="4" w:space="0" w:color="313E32" w:themeColor="accent4" w:themeTint="E6"/>
              <w:bottom w:val="single" w:sz="4" w:space="0" w:color="auto"/>
            </w:tcBorders>
          </w:tcPr>
          <w:p w14:paraId="761DEE74" w14:textId="77777777" w:rsidR="00564DAE" w:rsidRDefault="00564DA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8" w:type="dxa"/>
            <w:tcBorders>
              <w:top w:val="single" w:sz="4" w:space="0" w:color="313E32" w:themeColor="accent4" w:themeTint="E6"/>
            </w:tcBorders>
          </w:tcPr>
          <w:p w14:paraId="7551CDB3" w14:textId="77777777" w:rsidR="00564DAE" w:rsidRDefault="00564DA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791" w:type="dxa"/>
            <w:tcBorders>
              <w:top w:val="single" w:sz="4" w:space="0" w:color="313E32" w:themeColor="accent4" w:themeTint="E6"/>
            </w:tcBorders>
          </w:tcPr>
          <w:p w14:paraId="5E4D4C14" w14:textId="77777777" w:rsidR="00564DAE" w:rsidRDefault="00564DA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64DAE" w14:paraId="50421848" w14:textId="77777777" w:rsidTr="00683F6C">
        <w:trPr>
          <w:trHeight w:val="1354"/>
        </w:trPr>
        <w:tc>
          <w:tcPr>
            <w:tcW w:w="1481" w:type="dxa"/>
            <w:tcBorders>
              <w:top w:val="single" w:sz="4" w:space="0" w:color="auto"/>
              <w:bottom w:val="single" w:sz="4" w:space="0" w:color="auto"/>
            </w:tcBorders>
          </w:tcPr>
          <w:p w14:paraId="60A44E98" w14:textId="77777777" w:rsidR="00564DAE" w:rsidRDefault="00000000">
            <w:pPr>
              <w:pStyle w:val="Heading2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Address</w:t>
            </w:r>
          </w:p>
        </w:tc>
        <w:tc>
          <w:tcPr>
            <w:tcW w:w="78" w:type="dxa"/>
          </w:tcPr>
          <w:p w14:paraId="1A6803A6" w14:textId="77777777" w:rsidR="00564DAE" w:rsidRDefault="00564DAE">
            <w:pPr>
              <w:tabs>
                <w:tab w:val="left" w:pos="0"/>
                <w:tab w:val="decimal" w:pos="5040"/>
                <w:tab w:val="right" w:pos="9990"/>
              </w:tabs>
              <w:ind w:right="9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791" w:type="dxa"/>
          </w:tcPr>
          <w:p w14:paraId="039EFF32" w14:textId="77EFC2A9" w:rsidR="00564DAE" w:rsidRDefault="00E52360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#</w:t>
            </w:r>
            <w:r w:rsidR="00381990">
              <w:rPr>
                <w:rFonts w:ascii="Times New Roman" w:hAnsi="Times New Roman" w:cs="Times New Roman"/>
                <w:color w:val="000000" w:themeColor="text1"/>
              </w:rPr>
              <w:t>1306,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381990">
              <w:rPr>
                <w:rFonts w:ascii="Times New Roman" w:hAnsi="Times New Roman" w:cs="Times New Roman"/>
                <w:color w:val="000000" w:themeColor="text1"/>
              </w:rPr>
              <w:t>Tower 8</w:t>
            </w:r>
            <w:r>
              <w:rPr>
                <w:rFonts w:ascii="Times New Roman" w:hAnsi="Times New Roman" w:cs="Times New Roman"/>
                <w:color w:val="000000" w:themeColor="text1"/>
              </w:rPr>
              <w:t>,</w:t>
            </w:r>
          </w:p>
          <w:p w14:paraId="3CBC2833" w14:textId="7BFC2A4A" w:rsidR="00564DAE" w:rsidRDefault="00E52360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</w:t>
            </w:r>
            <w:r w:rsidRPr="00E52360">
              <w:rPr>
                <w:rFonts w:ascii="Times New Roman" w:hAnsi="Times New Roman" w:cs="Times New Roman"/>
                <w:color w:val="000000" w:themeColor="text1"/>
              </w:rPr>
              <w:t>ALARPURIA SATTVA ANUGRAHA</w:t>
            </w:r>
            <w:r>
              <w:rPr>
                <w:rFonts w:ascii="Times New Roman" w:hAnsi="Times New Roman" w:cs="Times New Roman"/>
                <w:color w:val="000000" w:themeColor="text1"/>
              </w:rPr>
              <w:t>,</w:t>
            </w:r>
          </w:p>
          <w:p w14:paraId="5464F62B" w14:textId="1FE49244" w:rsidR="00564DAE" w:rsidRDefault="00E5236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52360">
              <w:rPr>
                <w:rFonts w:ascii="Times New Roman" w:hAnsi="Times New Roman" w:cs="Times New Roman"/>
                <w:color w:val="000000" w:themeColor="text1"/>
              </w:rPr>
              <w:t>Vijayanagar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r w:rsidR="00381990">
              <w:rPr>
                <w:rFonts w:ascii="Times New Roman" w:hAnsi="Times New Roman" w:cs="Times New Roman"/>
                <w:color w:val="000000" w:themeColor="text1"/>
              </w:rPr>
              <w:t>Bengaluru</w:t>
            </w:r>
          </w:p>
          <w:p w14:paraId="55091EC4" w14:textId="77777777" w:rsidR="00E52360" w:rsidRDefault="00E52360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Karnataka,</w:t>
            </w:r>
          </w:p>
          <w:p w14:paraId="2360B665" w14:textId="17BD5240" w:rsidR="00564DAE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India</w:t>
            </w:r>
          </w:p>
        </w:tc>
      </w:tr>
      <w:tr w:rsidR="00564DAE" w14:paraId="2FD52D2F" w14:textId="77777777" w:rsidTr="00683F6C">
        <w:trPr>
          <w:trHeight w:val="1181"/>
        </w:trPr>
        <w:tc>
          <w:tcPr>
            <w:tcW w:w="1481" w:type="dxa"/>
            <w:tcBorders>
              <w:top w:val="single" w:sz="4" w:space="0" w:color="auto"/>
              <w:bottom w:val="single" w:sz="4" w:space="0" w:color="auto"/>
            </w:tcBorders>
          </w:tcPr>
          <w:p w14:paraId="1C48024A" w14:textId="77777777" w:rsidR="00564DAE" w:rsidRDefault="00000000">
            <w:pPr>
              <w:pStyle w:val="Heading2"/>
              <w:rPr>
                <w:rFonts w:ascii="Times New Roman" w:hAnsi="Times New Roman" w:cs="Times New Roman"/>
                <w:color w:val="000000" w:themeColor="text1"/>
              </w:rPr>
            </w:pPr>
            <w:sdt>
              <w:sdtPr>
                <w:rPr>
                  <w:rFonts w:ascii="Times New Roman" w:hAnsi="Times New Roman" w:cs="Times New Roman"/>
                  <w:color w:val="000000" w:themeColor="text1"/>
                </w:rPr>
                <w:id w:val="1015038806"/>
                <w:placeholder>
                  <w:docPart w:val="2285D059AA254543BFD9B50E1E25875F"/>
                </w:placeholder>
                <w:temporary/>
                <w:showingPlcHdr/>
                <w15:appearance w15:val="hidden"/>
              </w:sdtPr>
              <w:sdtContent>
                <w:r>
                  <w:rPr>
                    <w:rFonts w:ascii="Times New Roman" w:hAnsi="Times New Roman" w:cs="Times New Roman"/>
                    <w:color w:val="000000" w:themeColor="text1"/>
                  </w:rPr>
                  <w:t>Objective</w:t>
                </w:r>
              </w:sdtContent>
            </w:sdt>
          </w:p>
        </w:tc>
        <w:tc>
          <w:tcPr>
            <w:tcW w:w="78" w:type="dxa"/>
          </w:tcPr>
          <w:p w14:paraId="118C9A3E" w14:textId="77777777" w:rsidR="00564DAE" w:rsidRDefault="00564DAE">
            <w:pPr>
              <w:tabs>
                <w:tab w:val="left" w:pos="0"/>
                <w:tab w:val="decimal" w:pos="5040"/>
                <w:tab w:val="right" w:pos="9990"/>
              </w:tabs>
              <w:ind w:right="9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791" w:type="dxa"/>
          </w:tcPr>
          <w:p w14:paraId="5A05E954" w14:textId="77777777" w:rsidR="00564DAE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To obtain a challenging position in a dynamic and innovative organization where I can utilize my technical and creative skills to develop and maintain responsive, user-friendly, and visually appealing websites.</w:t>
            </w:r>
          </w:p>
        </w:tc>
      </w:tr>
      <w:tr w:rsidR="00564DAE" w14:paraId="058DE256" w14:textId="77777777" w:rsidTr="00683F6C">
        <w:trPr>
          <w:trHeight w:val="1133"/>
        </w:trPr>
        <w:tc>
          <w:tcPr>
            <w:tcW w:w="1481" w:type="dxa"/>
            <w:tcBorders>
              <w:top w:val="single" w:sz="4" w:space="0" w:color="auto"/>
              <w:bottom w:val="single" w:sz="4" w:space="0" w:color="auto"/>
            </w:tcBorders>
          </w:tcPr>
          <w:p w14:paraId="20332C9B" w14:textId="77777777" w:rsidR="00564DAE" w:rsidRDefault="00000000">
            <w:pPr>
              <w:pStyle w:val="Heading2"/>
              <w:rPr>
                <w:rFonts w:ascii="Times New Roman" w:hAnsi="Times New Roman" w:cs="Times New Roman"/>
                <w:color w:val="000000" w:themeColor="text1"/>
              </w:rPr>
            </w:pPr>
            <w:sdt>
              <w:sdtPr>
                <w:rPr>
                  <w:rFonts w:ascii="Times New Roman" w:hAnsi="Times New Roman" w:cs="Times New Roman"/>
                  <w:color w:val="000000" w:themeColor="text1"/>
                </w:rPr>
                <w:id w:val="-630332219"/>
                <w:placeholder>
                  <w:docPart w:val="990AC11F1C314ACBBD5FB92E0CFD5749"/>
                </w:placeholder>
                <w:temporary/>
                <w:showingPlcHdr/>
                <w15:appearance w15:val="hidden"/>
              </w:sdtPr>
              <w:sdtContent>
                <w:r>
                  <w:rPr>
                    <w:rFonts w:ascii="Times New Roman" w:hAnsi="Times New Roman" w:cs="Times New Roman"/>
                    <w:color w:val="000000" w:themeColor="text1"/>
                  </w:rPr>
                  <w:t>Skills &amp; abilities</w:t>
                </w:r>
              </w:sdtContent>
            </w:sdt>
          </w:p>
        </w:tc>
        <w:tc>
          <w:tcPr>
            <w:tcW w:w="78" w:type="dxa"/>
          </w:tcPr>
          <w:p w14:paraId="6643098D" w14:textId="77777777" w:rsidR="00564DAE" w:rsidRDefault="00564DAE">
            <w:pPr>
              <w:tabs>
                <w:tab w:val="left" w:pos="0"/>
                <w:tab w:val="decimal" w:pos="5040"/>
                <w:tab w:val="right" w:pos="9990"/>
              </w:tabs>
              <w:ind w:right="9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791" w:type="dxa"/>
          </w:tcPr>
          <w:tbl>
            <w:tblPr>
              <w:tblStyle w:val="TableGrid"/>
              <w:tblW w:w="0" w:type="auto"/>
              <w:tblInd w:w="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60"/>
              <w:gridCol w:w="3460"/>
            </w:tblGrid>
            <w:tr w:rsidR="00564DAE" w14:paraId="395E7978" w14:textId="77777777">
              <w:tc>
                <w:tcPr>
                  <w:tcW w:w="3460" w:type="dxa"/>
                  <w:shd w:val="clear" w:color="auto" w:fill="FFFFFF"/>
                </w:tcPr>
                <w:p w14:paraId="62245BFC" w14:textId="0DAD452D" w:rsidR="00564DAE" w:rsidRDefault="0032644D">
                  <w:pPr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>Coding Languages:</w:t>
                  </w:r>
                </w:p>
              </w:tc>
              <w:tc>
                <w:tcPr>
                  <w:tcW w:w="3460" w:type="dxa"/>
                  <w:shd w:val="clear" w:color="auto" w:fill="FFFFFF"/>
                </w:tcPr>
                <w:p w14:paraId="164F0F69" w14:textId="5504767B" w:rsidR="0032644D" w:rsidRDefault="0032644D">
                  <w:pPr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>Extra Skills:</w:t>
                  </w:r>
                </w:p>
              </w:tc>
            </w:tr>
            <w:tr w:rsidR="00564DAE" w14:paraId="7E862186" w14:textId="77777777">
              <w:tc>
                <w:tcPr>
                  <w:tcW w:w="3460" w:type="dxa"/>
                  <w:shd w:val="clear" w:color="auto" w:fill="FFFFFF"/>
                </w:tcPr>
                <w:p w14:paraId="4F3ED011" w14:textId="77777777" w:rsidR="00564DAE" w:rsidRDefault="00000000">
                  <w:pPr>
                    <w:numPr>
                      <w:ilvl w:val="0"/>
                      <w:numId w:val="11"/>
                    </w:numPr>
                    <w:tabs>
                      <w:tab w:val="clear" w:pos="425"/>
                    </w:tabs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>C</w:t>
                  </w:r>
                </w:p>
              </w:tc>
              <w:tc>
                <w:tcPr>
                  <w:tcW w:w="3460" w:type="dxa"/>
                  <w:shd w:val="clear" w:color="auto" w:fill="FFFFFF"/>
                </w:tcPr>
                <w:p w14:paraId="3226AF2D" w14:textId="70445C5C" w:rsidR="00564DAE" w:rsidRDefault="00E52360">
                  <w:pPr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>Ardiuno IDE</w:t>
                  </w:r>
                </w:p>
              </w:tc>
            </w:tr>
            <w:tr w:rsidR="00564DAE" w14:paraId="28E594A8" w14:textId="77777777">
              <w:tc>
                <w:tcPr>
                  <w:tcW w:w="3460" w:type="dxa"/>
                  <w:shd w:val="clear" w:color="auto" w:fill="FFFFFF"/>
                </w:tcPr>
                <w:p w14:paraId="5D25EA47" w14:textId="77777777" w:rsidR="00564DAE" w:rsidRDefault="00000000">
                  <w:pPr>
                    <w:numPr>
                      <w:ilvl w:val="0"/>
                      <w:numId w:val="11"/>
                    </w:numPr>
                    <w:tabs>
                      <w:tab w:val="clear" w:pos="425"/>
                    </w:tabs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>Python</w:t>
                  </w:r>
                </w:p>
              </w:tc>
              <w:tc>
                <w:tcPr>
                  <w:tcW w:w="3460" w:type="dxa"/>
                  <w:shd w:val="clear" w:color="auto" w:fill="FFFFFF"/>
                </w:tcPr>
                <w:p w14:paraId="3B80FC5B" w14:textId="132FD72B" w:rsidR="0032644D" w:rsidRDefault="00E52360">
                  <w:pPr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>Auto CAD</w:t>
                  </w:r>
                </w:p>
              </w:tc>
            </w:tr>
            <w:tr w:rsidR="00564DAE" w14:paraId="02FCA7C0" w14:textId="77777777">
              <w:tc>
                <w:tcPr>
                  <w:tcW w:w="3460" w:type="dxa"/>
                  <w:shd w:val="clear" w:color="auto" w:fill="FFFFFF"/>
                </w:tcPr>
                <w:p w14:paraId="136DFF9D" w14:textId="77777777" w:rsidR="00564DAE" w:rsidRDefault="00000000">
                  <w:pPr>
                    <w:numPr>
                      <w:ilvl w:val="0"/>
                      <w:numId w:val="11"/>
                    </w:numPr>
                    <w:tabs>
                      <w:tab w:val="clear" w:pos="425"/>
                    </w:tabs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>HTML</w:t>
                  </w:r>
                </w:p>
              </w:tc>
              <w:tc>
                <w:tcPr>
                  <w:tcW w:w="3460" w:type="dxa"/>
                  <w:shd w:val="clear" w:color="auto" w:fill="FFFFFF"/>
                </w:tcPr>
                <w:p w14:paraId="35F9D3BA" w14:textId="59108396" w:rsidR="00564DAE" w:rsidRDefault="0032644D">
                  <w:pPr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>Web Development</w:t>
                  </w:r>
                </w:p>
              </w:tc>
            </w:tr>
            <w:tr w:rsidR="00564DAE" w14:paraId="51A2FFAA" w14:textId="77777777" w:rsidTr="000C100B">
              <w:trPr>
                <w:trHeight w:val="719"/>
              </w:trPr>
              <w:tc>
                <w:tcPr>
                  <w:tcW w:w="3460" w:type="dxa"/>
                  <w:shd w:val="clear" w:color="auto" w:fill="FFFFFF"/>
                </w:tcPr>
                <w:p w14:paraId="6853A2C9" w14:textId="77777777" w:rsidR="00564DAE" w:rsidRDefault="00000000">
                  <w:pPr>
                    <w:numPr>
                      <w:ilvl w:val="0"/>
                      <w:numId w:val="11"/>
                    </w:numPr>
                    <w:tabs>
                      <w:tab w:val="clear" w:pos="425"/>
                    </w:tabs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>CSS</w:t>
                  </w:r>
                </w:p>
                <w:p w14:paraId="301BBE1D" w14:textId="77777777" w:rsidR="000C100B" w:rsidRDefault="000C100B">
                  <w:pPr>
                    <w:numPr>
                      <w:ilvl w:val="0"/>
                      <w:numId w:val="11"/>
                    </w:numPr>
                    <w:tabs>
                      <w:tab w:val="clear" w:pos="425"/>
                    </w:tabs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Java </w:t>
                  </w:r>
                </w:p>
                <w:p w14:paraId="1A982F60" w14:textId="4BEFACE8" w:rsidR="00381990" w:rsidRDefault="00381990">
                  <w:pPr>
                    <w:numPr>
                      <w:ilvl w:val="0"/>
                      <w:numId w:val="11"/>
                    </w:numPr>
                    <w:tabs>
                      <w:tab w:val="clear" w:pos="425"/>
                    </w:tabs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>C++</w:t>
                  </w:r>
                </w:p>
                <w:p w14:paraId="714E358E" w14:textId="2171BBFA" w:rsidR="00464CC8" w:rsidRDefault="00464CC8">
                  <w:pPr>
                    <w:numPr>
                      <w:ilvl w:val="0"/>
                      <w:numId w:val="11"/>
                    </w:numPr>
                    <w:tabs>
                      <w:tab w:val="clear" w:pos="425"/>
                    </w:tabs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>SQL</w:t>
                  </w:r>
                </w:p>
                <w:p w14:paraId="7F9B3AA4" w14:textId="77777777" w:rsidR="00381990" w:rsidRDefault="00381990" w:rsidP="00381990">
                  <w:pPr>
                    <w:tabs>
                      <w:tab w:val="left" w:pos="425"/>
                    </w:tabs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</w:p>
                <w:p w14:paraId="1ADC5B2C" w14:textId="39F153EC" w:rsidR="00381990" w:rsidRDefault="00381990" w:rsidP="00381990">
                  <w:pPr>
                    <w:tabs>
                      <w:tab w:val="left" w:pos="425"/>
                    </w:tabs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</w:p>
              </w:tc>
              <w:tc>
                <w:tcPr>
                  <w:tcW w:w="3460" w:type="dxa"/>
                  <w:shd w:val="clear" w:color="auto" w:fill="FFFFFF"/>
                </w:tcPr>
                <w:p w14:paraId="303FDAE4" w14:textId="77777777" w:rsidR="00564DAE" w:rsidRDefault="00564DAE">
                  <w:pPr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</w:p>
              </w:tc>
            </w:tr>
          </w:tbl>
          <w:p w14:paraId="6505ABA0" w14:textId="77777777" w:rsidR="00564DAE" w:rsidRDefault="00564DA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64DAE" w14:paraId="487135B5" w14:textId="77777777" w:rsidTr="00683F6C">
        <w:trPr>
          <w:trHeight w:val="5503"/>
        </w:trPr>
        <w:tc>
          <w:tcPr>
            <w:tcW w:w="1481" w:type="dxa"/>
            <w:tcBorders>
              <w:top w:val="single" w:sz="4" w:space="0" w:color="auto"/>
              <w:bottom w:val="single" w:sz="4" w:space="0" w:color="auto"/>
            </w:tcBorders>
          </w:tcPr>
          <w:p w14:paraId="27441C57" w14:textId="77777777" w:rsidR="00564DAE" w:rsidRDefault="00000000">
            <w:pPr>
              <w:pStyle w:val="Heading2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Qualification</w:t>
            </w:r>
          </w:p>
        </w:tc>
        <w:tc>
          <w:tcPr>
            <w:tcW w:w="78" w:type="dxa"/>
          </w:tcPr>
          <w:p w14:paraId="7B00009B" w14:textId="77777777" w:rsidR="00564DAE" w:rsidRDefault="00564DAE">
            <w:pPr>
              <w:tabs>
                <w:tab w:val="left" w:pos="0"/>
                <w:tab w:val="decimal" w:pos="5040"/>
                <w:tab w:val="right" w:pos="9990"/>
              </w:tabs>
              <w:ind w:right="9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791" w:type="dxa"/>
          </w:tcPr>
          <w:tbl>
            <w:tblPr>
              <w:tblStyle w:val="TableGrid"/>
              <w:tblW w:w="7781" w:type="dxa"/>
              <w:tblLook w:val="04A0" w:firstRow="1" w:lastRow="0" w:firstColumn="1" w:lastColumn="0" w:noHBand="0" w:noVBand="1"/>
            </w:tblPr>
            <w:tblGrid>
              <w:gridCol w:w="1343"/>
              <w:gridCol w:w="1373"/>
              <w:gridCol w:w="1466"/>
              <w:gridCol w:w="1362"/>
              <w:gridCol w:w="2237"/>
            </w:tblGrid>
            <w:tr w:rsidR="00564DAE" w14:paraId="74EEFBAD" w14:textId="77777777" w:rsidTr="00464CC8">
              <w:tc>
                <w:tcPr>
                  <w:tcW w:w="1343" w:type="dxa"/>
                </w:tcPr>
                <w:p w14:paraId="20F4F851" w14:textId="77777777" w:rsidR="00564DAE" w:rsidRDefault="00000000">
                  <w:pPr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>Sr No.</w:t>
                  </w:r>
                </w:p>
              </w:tc>
              <w:tc>
                <w:tcPr>
                  <w:tcW w:w="1373" w:type="dxa"/>
                </w:tcPr>
                <w:p w14:paraId="70E7115E" w14:textId="77777777" w:rsidR="00564DAE" w:rsidRDefault="00000000">
                  <w:pPr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>Degree Program</w:t>
                  </w:r>
                </w:p>
              </w:tc>
              <w:tc>
                <w:tcPr>
                  <w:tcW w:w="1466" w:type="dxa"/>
                </w:tcPr>
                <w:p w14:paraId="6B922A19" w14:textId="77777777" w:rsidR="00564DAE" w:rsidRDefault="00000000">
                  <w:pPr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>Affiliation</w:t>
                  </w:r>
                </w:p>
              </w:tc>
              <w:tc>
                <w:tcPr>
                  <w:tcW w:w="1362" w:type="dxa"/>
                </w:tcPr>
                <w:p w14:paraId="6165F119" w14:textId="77777777" w:rsidR="00564DAE" w:rsidRDefault="00000000">
                  <w:pPr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>Duration</w:t>
                  </w:r>
                </w:p>
              </w:tc>
              <w:tc>
                <w:tcPr>
                  <w:tcW w:w="2237" w:type="dxa"/>
                </w:tcPr>
                <w:p w14:paraId="1EDF3B34" w14:textId="77777777" w:rsidR="00564DAE" w:rsidRDefault="00000000">
                  <w:pPr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>Result</w:t>
                  </w:r>
                </w:p>
              </w:tc>
            </w:tr>
            <w:tr w:rsidR="00564DAE" w14:paraId="4CF6CB4C" w14:textId="77777777" w:rsidTr="00464CC8">
              <w:trPr>
                <w:trHeight w:val="2334"/>
              </w:trPr>
              <w:tc>
                <w:tcPr>
                  <w:tcW w:w="1343" w:type="dxa"/>
                </w:tcPr>
                <w:p w14:paraId="0F3A081F" w14:textId="77777777" w:rsidR="00564DAE" w:rsidRDefault="00000000">
                  <w:pPr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>1.</w:t>
                  </w:r>
                </w:p>
              </w:tc>
              <w:tc>
                <w:tcPr>
                  <w:tcW w:w="1373" w:type="dxa"/>
                </w:tcPr>
                <w:p w14:paraId="491721D9" w14:textId="77777777" w:rsidR="00564DAE" w:rsidRDefault="00000000">
                  <w:pPr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>Bachelor of Technology (B. Tech.) in Information Technology</w:t>
                  </w:r>
                </w:p>
                <w:p w14:paraId="405652DF" w14:textId="77777777" w:rsidR="00564DAE" w:rsidRDefault="00000000">
                  <w:pPr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>(CSE-AI/ML)</w:t>
                  </w:r>
                </w:p>
              </w:tc>
              <w:tc>
                <w:tcPr>
                  <w:tcW w:w="1466" w:type="dxa"/>
                </w:tcPr>
                <w:p w14:paraId="4AB60509" w14:textId="77777777" w:rsidR="00564DAE" w:rsidRDefault="00000000">
                  <w:pPr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SRM Institute of Science and Technology, </w:t>
                  </w:r>
                </w:p>
                <w:p w14:paraId="2CC218F9" w14:textId="77777777" w:rsidR="00564DAE" w:rsidRDefault="00000000">
                  <w:pPr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>Kattankulathur, Chennai, Tamil Nadu</w:t>
                  </w:r>
                </w:p>
              </w:tc>
              <w:tc>
                <w:tcPr>
                  <w:tcW w:w="1362" w:type="dxa"/>
                </w:tcPr>
                <w:p w14:paraId="43EC03CF" w14:textId="77777777" w:rsidR="00564DAE" w:rsidRDefault="00000000">
                  <w:pPr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>4 Years (2024-2028)</w:t>
                  </w:r>
                </w:p>
              </w:tc>
              <w:tc>
                <w:tcPr>
                  <w:tcW w:w="2237" w:type="dxa"/>
                </w:tcPr>
                <w:p w14:paraId="2D1BBE29" w14:textId="77777777" w:rsidR="00564DAE" w:rsidRDefault="00464CC8">
                  <w:pPr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>1</w:t>
                  </w:r>
                  <w:r w:rsidRPr="00464CC8">
                    <w:rPr>
                      <w:rFonts w:ascii="Times New Roman" w:hAnsi="Times New Roman" w:cs="Times New Roman"/>
                      <w:color w:val="000000" w:themeColor="text1"/>
                      <w:vertAlign w:val="superscript"/>
                    </w:rPr>
                    <w:t>st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Sem SGPA: 8.73</w:t>
                  </w:r>
                </w:p>
                <w:p w14:paraId="17D31844" w14:textId="77777777" w:rsidR="00464CC8" w:rsidRDefault="00464CC8">
                  <w:pPr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>2</w:t>
                  </w:r>
                  <w:r w:rsidRPr="00464CC8">
                    <w:rPr>
                      <w:rFonts w:ascii="Times New Roman" w:hAnsi="Times New Roman" w:cs="Times New Roman"/>
                      <w:color w:val="000000" w:themeColor="text1"/>
                      <w:vertAlign w:val="superscript"/>
                    </w:rPr>
                    <w:t>nd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Sem</w:t>
                  </w:r>
                </w:p>
                <w:p w14:paraId="22994678" w14:textId="77777777" w:rsidR="00464CC8" w:rsidRDefault="00464CC8">
                  <w:pPr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>SGPA:9.3</w:t>
                  </w:r>
                </w:p>
                <w:p w14:paraId="505AF85C" w14:textId="009D8819" w:rsidR="00464CC8" w:rsidRDefault="00464CC8">
                  <w:pPr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>CGPA: 9.01</w:t>
                  </w:r>
                </w:p>
              </w:tc>
            </w:tr>
            <w:tr w:rsidR="00564DAE" w14:paraId="393962D8" w14:textId="77777777" w:rsidTr="00464CC8">
              <w:trPr>
                <w:trHeight w:val="1276"/>
              </w:trPr>
              <w:tc>
                <w:tcPr>
                  <w:tcW w:w="1343" w:type="dxa"/>
                </w:tcPr>
                <w:p w14:paraId="32E1EF56" w14:textId="77777777" w:rsidR="00564DAE" w:rsidRDefault="00000000">
                  <w:pPr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>2.</w:t>
                  </w:r>
                </w:p>
              </w:tc>
              <w:tc>
                <w:tcPr>
                  <w:tcW w:w="1373" w:type="dxa"/>
                </w:tcPr>
                <w:p w14:paraId="20A79015" w14:textId="77777777" w:rsidR="00564DAE" w:rsidRDefault="00000000">
                  <w:pPr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>Senior Secondary School</w:t>
                  </w:r>
                </w:p>
              </w:tc>
              <w:tc>
                <w:tcPr>
                  <w:tcW w:w="1466" w:type="dxa"/>
                </w:tcPr>
                <w:p w14:paraId="0C01AA8D" w14:textId="77777777" w:rsidR="00381990" w:rsidRDefault="00381990" w:rsidP="00381990">
                  <w:pPr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>Oxford Independent College, Ullal Rd, Bengaluru</w:t>
                  </w:r>
                </w:p>
                <w:p w14:paraId="574F474D" w14:textId="3A10B5BF" w:rsidR="00381990" w:rsidRDefault="00381990" w:rsidP="00381990">
                  <w:pPr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>(State Board)</w:t>
                  </w:r>
                </w:p>
              </w:tc>
              <w:tc>
                <w:tcPr>
                  <w:tcW w:w="1362" w:type="dxa"/>
                </w:tcPr>
                <w:p w14:paraId="176F2E5D" w14:textId="77777777" w:rsidR="00564DAE" w:rsidRDefault="00000000">
                  <w:pPr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>2022-2024</w:t>
                  </w:r>
                </w:p>
              </w:tc>
              <w:tc>
                <w:tcPr>
                  <w:tcW w:w="2237" w:type="dxa"/>
                </w:tcPr>
                <w:p w14:paraId="1F527403" w14:textId="68728F84" w:rsidR="00564DAE" w:rsidRDefault="00381990">
                  <w:pPr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>86%</w:t>
                  </w:r>
                </w:p>
              </w:tc>
            </w:tr>
            <w:tr w:rsidR="00564DAE" w14:paraId="5E995299" w14:textId="77777777" w:rsidTr="00464CC8">
              <w:trPr>
                <w:trHeight w:val="1252"/>
              </w:trPr>
              <w:tc>
                <w:tcPr>
                  <w:tcW w:w="1343" w:type="dxa"/>
                </w:tcPr>
                <w:p w14:paraId="6991C472" w14:textId="77777777" w:rsidR="00564DAE" w:rsidRDefault="00000000">
                  <w:pPr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>3.</w:t>
                  </w:r>
                </w:p>
              </w:tc>
              <w:tc>
                <w:tcPr>
                  <w:tcW w:w="1373" w:type="dxa"/>
                </w:tcPr>
                <w:p w14:paraId="182A2A4D" w14:textId="77777777" w:rsidR="00564DAE" w:rsidRDefault="00000000">
                  <w:pPr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>Secondary School</w:t>
                  </w:r>
                </w:p>
              </w:tc>
              <w:tc>
                <w:tcPr>
                  <w:tcW w:w="1466" w:type="dxa"/>
                </w:tcPr>
                <w:p w14:paraId="6B731979" w14:textId="16DECBA3" w:rsidR="00381990" w:rsidRDefault="00381990">
                  <w:pPr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>Orchids The International School,</w:t>
                  </w:r>
                </w:p>
                <w:p w14:paraId="24A57A21" w14:textId="5A446CA2" w:rsidR="00564DAE" w:rsidRDefault="00381990">
                  <w:pPr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>Bengaluru (CBSE)</w:t>
                  </w:r>
                </w:p>
              </w:tc>
              <w:tc>
                <w:tcPr>
                  <w:tcW w:w="1362" w:type="dxa"/>
                </w:tcPr>
                <w:p w14:paraId="7B4B19A1" w14:textId="60333AD7" w:rsidR="00564DAE" w:rsidRDefault="00000000">
                  <w:pPr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>201</w:t>
                  </w:r>
                  <w:r w:rsidR="00381990">
                    <w:rPr>
                      <w:rFonts w:ascii="Times New Roman" w:hAnsi="Times New Roman" w:cs="Times New Roman"/>
                      <w:color w:val="000000" w:themeColor="text1"/>
                    </w:rPr>
                    <w:t>7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>-2022</w:t>
                  </w:r>
                </w:p>
              </w:tc>
              <w:tc>
                <w:tcPr>
                  <w:tcW w:w="2237" w:type="dxa"/>
                </w:tcPr>
                <w:p w14:paraId="0B2326EF" w14:textId="592DA58B" w:rsidR="00564DAE" w:rsidRDefault="00381990">
                  <w:pPr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>88.4%</w:t>
                  </w:r>
                </w:p>
              </w:tc>
            </w:tr>
          </w:tbl>
          <w:p w14:paraId="4F2E90AE" w14:textId="77777777" w:rsidR="00564DAE" w:rsidRDefault="00564DA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64DAE" w14:paraId="2AE4EF27" w14:textId="77777777" w:rsidTr="00683F6C">
        <w:trPr>
          <w:trHeight w:val="890"/>
        </w:trPr>
        <w:tc>
          <w:tcPr>
            <w:tcW w:w="1481" w:type="dxa"/>
            <w:tcBorders>
              <w:top w:val="single" w:sz="4" w:space="0" w:color="auto"/>
              <w:bottom w:val="single" w:sz="4" w:space="0" w:color="auto"/>
            </w:tcBorders>
          </w:tcPr>
          <w:p w14:paraId="3A263A12" w14:textId="77777777" w:rsidR="00564DAE" w:rsidRDefault="00000000">
            <w:pPr>
              <w:pStyle w:val="Heading2"/>
              <w:rPr>
                <w:rFonts w:ascii="Times New Roman" w:hAnsi="Times New Roman" w:cs="Times New Roman"/>
                <w:color w:val="000000" w:themeColor="text1"/>
              </w:rPr>
            </w:pPr>
            <w:sdt>
              <w:sdtPr>
                <w:rPr>
                  <w:rFonts w:ascii="Times New Roman" w:hAnsi="Times New Roman" w:cs="Times New Roman"/>
                  <w:color w:val="000000" w:themeColor="text1"/>
                </w:rPr>
                <w:id w:val="-1756664044"/>
                <w:placeholder>
                  <w:docPart w:val="F649FEE8A92F4AC4BE6D872E9DEA6B22"/>
                </w:placeholder>
                <w:temporary/>
                <w:showingPlcHdr/>
                <w15:appearance w15:val="hidden"/>
              </w:sdtPr>
              <w:sdtContent>
                <w:r>
                  <w:rPr>
                    <w:rFonts w:ascii="Times New Roman" w:hAnsi="Times New Roman" w:cs="Times New Roman"/>
                    <w:color w:val="000000" w:themeColor="text1"/>
                  </w:rPr>
                  <w:t>Communication</w:t>
                </w:r>
              </w:sdtContent>
            </w:sdt>
          </w:p>
        </w:tc>
        <w:tc>
          <w:tcPr>
            <w:tcW w:w="78" w:type="dxa"/>
          </w:tcPr>
          <w:p w14:paraId="678E8BCB" w14:textId="77777777" w:rsidR="00564DAE" w:rsidRDefault="00564DAE">
            <w:pPr>
              <w:tabs>
                <w:tab w:val="left" w:pos="0"/>
                <w:tab w:val="decimal" w:pos="5040"/>
                <w:tab w:val="right" w:pos="9990"/>
              </w:tabs>
              <w:ind w:right="9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791" w:type="dxa"/>
          </w:tcPr>
          <w:p w14:paraId="6295E0FB" w14:textId="3DB207B0" w:rsidR="00564DAE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sdt>
              <w:sdtPr>
                <w:rPr>
                  <w:rFonts w:ascii="Times New Roman" w:hAnsi="Times New Roman" w:cs="Times New Roman"/>
                  <w:color w:val="000000" w:themeColor="text1"/>
                </w:rPr>
                <w:id w:val="1023756014"/>
                <w:placeholder>
                  <w:docPart w:val="6FA3D28E784444569E77643DC7392F16"/>
                </w:placeholder>
                <w:temporary/>
                <w:showingPlcHdr/>
                <w15:appearance w15:val="hidden"/>
              </w:sdtPr>
              <w:sdtContent>
                <w:r>
                  <w:rPr>
                    <w:rFonts w:ascii="Times New Roman" w:hAnsi="Times New Roman" w:cs="Times New Roman"/>
                    <w:color w:val="000000" w:themeColor="text1"/>
                  </w:rPr>
                  <w:t>Excellent communication skills enable me to collaborate with clients, stakeholders, and cross-functional teams to deliver high-quality results.</w:t>
                </w:r>
              </w:sdtContent>
            </w:sdt>
          </w:p>
        </w:tc>
      </w:tr>
      <w:tr w:rsidR="00564DAE" w14:paraId="785040B1" w14:textId="77777777" w:rsidTr="00683F6C">
        <w:trPr>
          <w:trHeight w:val="890"/>
        </w:trPr>
        <w:tc>
          <w:tcPr>
            <w:tcW w:w="1481" w:type="dxa"/>
            <w:tcBorders>
              <w:top w:val="single" w:sz="4" w:space="0" w:color="auto"/>
              <w:bottom w:val="single" w:sz="4" w:space="0" w:color="auto"/>
            </w:tcBorders>
          </w:tcPr>
          <w:p w14:paraId="3EE6A9EE" w14:textId="77777777" w:rsidR="00564DAE" w:rsidRDefault="00000000">
            <w:pPr>
              <w:pStyle w:val="Heading2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Extra-Curricular Activity</w:t>
            </w:r>
          </w:p>
        </w:tc>
        <w:tc>
          <w:tcPr>
            <w:tcW w:w="78" w:type="dxa"/>
          </w:tcPr>
          <w:p w14:paraId="3211EF38" w14:textId="77777777" w:rsidR="00564DAE" w:rsidRDefault="00564DAE">
            <w:pPr>
              <w:tabs>
                <w:tab w:val="left" w:pos="0"/>
                <w:tab w:val="decimal" w:pos="5040"/>
                <w:tab w:val="right" w:pos="9990"/>
              </w:tabs>
              <w:ind w:right="9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791" w:type="dxa"/>
          </w:tcPr>
          <w:p w14:paraId="012B8107" w14:textId="69DD2641" w:rsidR="00E52360" w:rsidRDefault="00E52360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Yoga for Spiritual Development</w:t>
            </w:r>
            <w:r w:rsidR="00DA6722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14:paraId="7513166D" w14:textId="73FE34B3" w:rsidR="00DA6722" w:rsidRDefault="00464CC8" w:rsidP="00DA6722">
            <w:pPr>
              <w:tabs>
                <w:tab w:val="left" w:pos="4658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Making mini projects using Ardiuno </w:t>
            </w:r>
            <w:r w:rsidR="00DA6722">
              <w:rPr>
                <w:rFonts w:ascii="Times New Roman" w:hAnsi="Times New Roman" w:cs="Times New Roman"/>
                <w:color w:val="000000" w:themeColor="text1"/>
              </w:rPr>
              <w:t>UNO.</w:t>
            </w:r>
          </w:p>
        </w:tc>
      </w:tr>
      <w:tr w:rsidR="00683F6C" w14:paraId="62F3E94C" w14:textId="77777777" w:rsidTr="00683F6C">
        <w:trPr>
          <w:trHeight w:val="890"/>
        </w:trPr>
        <w:tc>
          <w:tcPr>
            <w:tcW w:w="1481" w:type="dxa"/>
            <w:tcBorders>
              <w:top w:val="single" w:sz="4" w:space="0" w:color="auto"/>
              <w:bottom w:val="single" w:sz="4" w:space="0" w:color="auto"/>
            </w:tcBorders>
          </w:tcPr>
          <w:p w14:paraId="66E55BBF" w14:textId="6982364B" w:rsidR="00683F6C" w:rsidRDefault="00683F6C">
            <w:pPr>
              <w:pStyle w:val="Heading2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lastRenderedPageBreak/>
              <w:t>Projects</w:t>
            </w:r>
          </w:p>
        </w:tc>
        <w:tc>
          <w:tcPr>
            <w:tcW w:w="78" w:type="dxa"/>
          </w:tcPr>
          <w:p w14:paraId="07FD9AD0" w14:textId="77777777" w:rsidR="00683F6C" w:rsidRDefault="00683F6C">
            <w:pPr>
              <w:tabs>
                <w:tab w:val="left" w:pos="0"/>
                <w:tab w:val="decimal" w:pos="5040"/>
                <w:tab w:val="right" w:pos="9990"/>
              </w:tabs>
              <w:ind w:right="9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791" w:type="dxa"/>
          </w:tcPr>
          <w:p w14:paraId="2481FD0E" w14:textId="1EA64085" w:rsidR="00683F6C" w:rsidRDefault="00683F6C" w:rsidP="00683F6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1. My Portfolio Website (HTML &amp; CSS)</w:t>
            </w:r>
          </w:p>
          <w:p w14:paraId="2728CAAC" w14:textId="1FF56A4C" w:rsidR="00683F6C" w:rsidRPr="00683F6C" w:rsidRDefault="00683F6C" w:rsidP="00683F6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2. Netflix Clone (HTML, CSS &amp; Vanilla JS)</w:t>
            </w:r>
          </w:p>
        </w:tc>
      </w:tr>
      <w:tr w:rsidR="00564DAE" w14:paraId="66A42C06" w14:textId="77777777" w:rsidTr="00683F6C">
        <w:trPr>
          <w:trHeight w:val="890"/>
        </w:trPr>
        <w:tc>
          <w:tcPr>
            <w:tcW w:w="1481" w:type="dxa"/>
            <w:tcBorders>
              <w:top w:val="single" w:sz="4" w:space="0" w:color="auto"/>
              <w:bottom w:val="single" w:sz="4" w:space="0" w:color="auto"/>
            </w:tcBorders>
          </w:tcPr>
          <w:p w14:paraId="13A525BD" w14:textId="77777777" w:rsidR="00564DAE" w:rsidRDefault="00000000">
            <w:pPr>
              <w:pStyle w:val="Heading2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Hobbies and Sports Interest</w:t>
            </w:r>
          </w:p>
        </w:tc>
        <w:tc>
          <w:tcPr>
            <w:tcW w:w="78" w:type="dxa"/>
          </w:tcPr>
          <w:p w14:paraId="41A5775C" w14:textId="77777777" w:rsidR="00564DAE" w:rsidRDefault="00564DAE">
            <w:pPr>
              <w:tabs>
                <w:tab w:val="left" w:pos="0"/>
                <w:tab w:val="decimal" w:pos="5040"/>
                <w:tab w:val="right" w:pos="9990"/>
              </w:tabs>
              <w:ind w:right="9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791" w:type="dxa"/>
          </w:tcPr>
          <w:p w14:paraId="35AFE76C" w14:textId="3C4398E0" w:rsidR="00E52360" w:rsidRDefault="00E52360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Solving Rubic’s Cubes, Pencil Art and Sketch</w:t>
            </w:r>
          </w:p>
          <w:p w14:paraId="69C9678F" w14:textId="20A9CAA8" w:rsidR="00DA6722" w:rsidRDefault="00DA672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Playing video games like Minecraft and Valorant</w:t>
            </w:r>
          </w:p>
          <w:p w14:paraId="03E0EB01" w14:textId="071DF8E6" w:rsidR="00564DAE" w:rsidRDefault="00E52360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Football, Badminton and Snooker</w:t>
            </w:r>
          </w:p>
        </w:tc>
      </w:tr>
      <w:tr w:rsidR="00564DAE" w14:paraId="7E00F0F8" w14:textId="77777777" w:rsidTr="00683F6C">
        <w:trPr>
          <w:trHeight w:val="890"/>
        </w:trPr>
        <w:tc>
          <w:tcPr>
            <w:tcW w:w="1481" w:type="dxa"/>
            <w:tcBorders>
              <w:top w:val="single" w:sz="4" w:space="0" w:color="auto"/>
              <w:bottom w:val="single" w:sz="4" w:space="0" w:color="auto"/>
            </w:tcBorders>
          </w:tcPr>
          <w:p w14:paraId="18254B17" w14:textId="77777777" w:rsidR="00564DAE" w:rsidRDefault="00000000">
            <w:pPr>
              <w:pStyle w:val="Heading2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Statement of Declaration</w:t>
            </w:r>
          </w:p>
        </w:tc>
        <w:tc>
          <w:tcPr>
            <w:tcW w:w="78" w:type="dxa"/>
          </w:tcPr>
          <w:p w14:paraId="69BE638E" w14:textId="77777777" w:rsidR="00564DAE" w:rsidRDefault="00564DAE">
            <w:pPr>
              <w:tabs>
                <w:tab w:val="left" w:pos="0"/>
                <w:tab w:val="decimal" w:pos="5040"/>
                <w:tab w:val="right" w:pos="9990"/>
              </w:tabs>
              <w:ind w:right="9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791" w:type="dxa"/>
          </w:tcPr>
          <w:p w14:paraId="47FE3340" w14:textId="77777777" w:rsidR="00564DAE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I declare that all the information given above is true and correct to the best of my knowledge.</w:t>
            </w:r>
          </w:p>
        </w:tc>
      </w:tr>
      <w:tr w:rsidR="00564DAE" w14:paraId="3031101F" w14:textId="77777777" w:rsidTr="00683F6C">
        <w:tc>
          <w:tcPr>
            <w:tcW w:w="1481" w:type="dxa"/>
            <w:tcBorders>
              <w:top w:val="single" w:sz="4" w:space="0" w:color="auto"/>
            </w:tcBorders>
          </w:tcPr>
          <w:p w14:paraId="5DD3956F" w14:textId="77777777" w:rsidR="00564DAE" w:rsidRDefault="00000000">
            <w:pPr>
              <w:pStyle w:val="Heading2"/>
              <w:rPr>
                <w:rFonts w:ascii="Times New Roman" w:hAnsi="Times New Roman" w:cs="Times New Roman"/>
                <w:color w:val="000000" w:themeColor="text1"/>
              </w:rPr>
            </w:pPr>
            <w:sdt>
              <w:sdtPr>
                <w:rPr>
                  <w:rFonts w:ascii="Times New Roman" w:hAnsi="Times New Roman" w:cs="Times New Roman"/>
                  <w:color w:val="000000" w:themeColor="text1"/>
                </w:rPr>
                <w:id w:val="879907667"/>
                <w:placeholder>
                  <w:docPart w:val="C5D68DAA3A43498EB827DED64BCD9A66"/>
                </w:placeholder>
                <w:temporary/>
                <w:showingPlcHdr/>
                <w15:appearance w15:val="hidden"/>
              </w:sdtPr>
              <w:sdtContent>
                <w:r>
                  <w:rPr>
                    <w:rFonts w:ascii="Times New Roman" w:hAnsi="Times New Roman" w:cs="Times New Roman"/>
                    <w:color w:val="000000" w:themeColor="text1"/>
                  </w:rPr>
                  <w:t>References</w:t>
                </w:r>
              </w:sdtContent>
            </w:sdt>
          </w:p>
        </w:tc>
        <w:tc>
          <w:tcPr>
            <w:tcW w:w="78" w:type="dxa"/>
          </w:tcPr>
          <w:p w14:paraId="19189992" w14:textId="77777777" w:rsidR="00564DAE" w:rsidRDefault="00564DAE">
            <w:pPr>
              <w:tabs>
                <w:tab w:val="left" w:pos="0"/>
                <w:tab w:val="decimal" w:pos="5040"/>
                <w:tab w:val="right" w:pos="9990"/>
              </w:tabs>
              <w:ind w:right="90"/>
              <w:rPr>
                <w:rFonts w:ascii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7791" w:type="dxa"/>
          </w:tcPr>
          <w:p w14:paraId="362502CF" w14:textId="01CF1D36" w:rsidR="00564DAE" w:rsidRDefault="000C100B">
            <w:pPr>
              <w:pStyle w:val="Heading2"/>
              <w:rPr>
                <w:rFonts w:ascii="Times New Roman" w:hAnsi="Times New Roman" w:cs="Times New Roman"/>
                <w:b w:val="0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 w:val="0"/>
                <w:bCs/>
                <w:color w:val="000000" w:themeColor="text1"/>
              </w:rPr>
              <w:t>Dr Vidya B. - 8870796308</w:t>
            </w:r>
          </w:p>
          <w:p w14:paraId="20C49266" w14:textId="5D42C108" w:rsidR="00564DAE" w:rsidRDefault="00564DAE" w:rsidP="00E52360">
            <w:pPr>
              <w:pStyle w:val="Heading2"/>
            </w:pPr>
          </w:p>
        </w:tc>
      </w:tr>
    </w:tbl>
    <w:p w14:paraId="65445086" w14:textId="77777777" w:rsidR="00564DAE" w:rsidRDefault="00564DAE">
      <w:pPr>
        <w:pStyle w:val="NoSpacing"/>
        <w:rPr>
          <w:rFonts w:ascii="Times New Roman" w:hAnsi="Times New Roman" w:cs="Times New Roman"/>
        </w:rPr>
      </w:pPr>
    </w:p>
    <w:sectPr w:rsidR="00564DAE">
      <w:pgSz w:w="12240" w:h="15840"/>
      <w:pgMar w:top="720" w:right="1440" w:bottom="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charset w:val="86"/>
    <w:family w:val="auto"/>
    <w:pitch w:val="variable"/>
    <w:sig w:usb0="00000287" w:usb1="080F0000" w:usb2="00000010" w:usb3="00000000" w:csb0="0004009F" w:csb1="00000000"/>
  </w:font>
  <w:font w:name="Times New Roman (Headings CS)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ind w:left="648" w:hanging="360"/>
      </w:pPr>
      <w:rPr>
        <w:rFonts w:ascii="Symbol" w:hAnsi="Symbol" w:hint="default"/>
      </w:rPr>
    </w:lvl>
  </w:abstractNum>
  <w:abstractNum w:abstractNumId="10" w15:restartNumberingAfterBreak="0">
    <w:nsid w:val="1267383C"/>
    <w:multiLevelType w:val="hybridMultilevel"/>
    <w:tmpl w:val="444C72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D1CD95"/>
    <w:multiLevelType w:val="singleLevel"/>
    <w:tmpl w:val="1FD1CD9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536158242">
    <w:abstractNumId w:val="9"/>
  </w:num>
  <w:num w:numId="2" w16cid:durableId="155417705">
    <w:abstractNumId w:val="7"/>
  </w:num>
  <w:num w:numId="3" w16cid:durableId="324288086">
    <w:abstractNumId w:val="6"/>
  </w:num>
  <w:num w:numId="4" w16cid:durableId="893614830">
    <w:abstractNumId w:val="5"/>
  </w:num>
  <w:num w:numId="5" w16cid:durableId="1178693062">
    <w:abstractNumId w:val="4"/>
  </w:num>
  <w:num w:numId="6" w16cid:durableId="646014905">
    <w:abstractNumId w:val="8"/>
  </w:num>
  <w:num w:numId="7" w16cid:durableId="303586933">
    <w:abstractNumId w:val="3"/>
  </w:num>
  <w:num w:numId="8" w16cid:durableId="401760569">
    <w:abstractNumId w:val="2"/>
  </w:num>
  <w:num w:numId="9" w16cid:durableId="185678898">
    <w:abstractNumId w:val="1"/>
  </w:num>
  <w:num w:numId="10" w16cid:durableId="1588031584">
    <w:abstractNumId w:val="0"/>
  </w:num>
  <w:num w:numId="11" w16cid:durableId="1555504716">
    <w:abstractNumId w:val="11"/>
  </w:num>
  <w:num w:numId="12" w16cid:durableId="150570787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2D1"/>
    <w:rsid w:val="0001213F"/>
    <w:rsid w:val="0001722C"/>
    <w:rsid w:val="00024E30"/>
    <w:rsid w:val="00045CE7"/>
    <w:rsid w:val="00045EA1"/>
    <w:rsid w:val="0005643D"/>
    <w:rsid w:val="00066481"/>
    <w:rsid w:val="00066502"/>
    <w:rsid w:val="00081AAF"/>
    <w:rsid w:val="00096D71"/>
    <w:rsid w:val="000B43F6"/>
    <w:rsid w:val="000C100B"/>
    <w:rsid w:val="000D31DA"/>
    <w:rsid w:val="000E3828"/>
    <w:rsid w:val="001027F9"/>
    <w:rsid w:val="00102CBC"/>
    <w:rsid w:val="00127BC3"/>
    <w:rsid w:val="00130324"/>
    <w:rsid w:val="00144D80"/>
    <w:rsid w:val="00151ECC"/>
    <w:rsid w:val="001667CF"/>
    <w:rsid w:val="00166ADD"/>
    <w:rsid w:val="001814AE"/>
    <w:rsid w:val="001929DC"/>
    <w:rsid w:val="001A1BCF"/>
    <w:rsid w:val="001A2DAF"/>
    <w:rsid w:val="001A46C9"/>
    <w:rsid w:val="001A67BD"/>
    <w:rsid w:val="001A7676"/>
    <w:rsid w:val="001C3DB6"/>
    <w:rsid w:val="001C75D3"/>
    <w:rsid w:val="001C7639"/>
    <w:rsid w:val="001D7E81"/>
    <w:rsid w:val="001E5C69"/>
    <w:rsid w:val="001F0F11"/>
    <w:rsid w:val="001F30A4"/>
    <w:rsid w:val="001F761A"/>
    <w:rsid w:val="002001BF"/>
    <w:rsid w:val="00224F50"/>
    <w:rsid w:val="002275F6"/>
    <w:rsid w:val="00230E7A"/>
    <w:rsid w:val="002339B8"/>
    <w:rsid w:val="00243B94"/>
    <w:rsid w:val="00244B0E"/>
    <w:rsid w:val="00247188"/>
    <w:rsid w:val="002532EF"/>
    <w:rsid w:val="00253A30"/>
    <w:rsid w:val="00261DE3"/>
    <w:rsid w:val="002663DB"/>
    <w:rsid w:val="0028078C"/>
    <w:rsid w:val="002B7E4E"/>
    <w:rsid w:val="002D3C87"/>
    <w:rsid w:val="002F22D0"/>
    <w:rsid w:val="00307B41"/>
    <w:rsid w:val="003105DA"/>
    <w:rsid w:val="003256C1"/>
    <w:rsid w:val="0032644D"/>
    <w:rsid w:val="003421F4"/>
    <w:rsid w:val="00345A43"/>
    <w:rsid w:val="00346A7B"/>
    <w:rsid w:val="00353102"/>
    <w:rsid w:val="00365067"/>
    <w:rsid w:val="003755F2"/>
    <w:rsid w:val="00381990"/>
    <w:rsid w:val="00381E49"/>
    <w:rsid w:val="0038333E"/>
    <w:rsid w:val="00384F21"/>
    <w:rsid w:val="003A4954"/>
    <w:rsid w:val="003D6303"/>
    <w:rsid w:val="003E2599"/>
    <w:rsid w:val="003E54F2"/>
    <w:rsid w:val="003F109B"/>
    <w:rsid w:val="00410550"/>
    <w:rsid w:val="00413583"/>
    <w:rsid w:val="004233D1"/>
    <w:rsid w:val="004513B2"/>
    <w:rsid w:val="00453B81"/>
    <w:rsid w:val="00464CC8"/>
    <w:rsid w:val="00474BB6"/>
    <w:rsid w:val="0048154B"/>
    <w:rsid w:val="004A13BA"/>
    <w:rsid w:val="004A2DD0"/>
    <w:rsid w:val="004A3AA5"/>
    <w:rsid w:val="004B3721"/>
    <w:rsid w:val="004B46B6"/>
    <w:rsid w:val="004B572C"/>
    <w:rsid w:val="004B5BBD"/>
    <w:rsid w:val="004C4EF1"/>
    <w:rsid w:val="004D4444"/>
    <w:rsid w:val="004D6DC1"/>
    <w:rsid w:val="004E2997"/>
    <w:rsid w:val="00500931"/>
    <w:rsid w:val="005133DA"/>
    <w:rsid w:val="00525C3F"/>
    <w:rsid w:val="00531EC3"/>
    <w:rsid w:val="00532AF3"/>
    <w:rsid w:val="00544040"/>
    <w:rsid w:val="00555CA6"/>
    <w:rsid w:val="00561139"/>
    <w:rsid w:val="00564DAE"/>
    <w:rsid w:val="00576304"/>
    <w:rsid w:val="00577089"/>
    <w:rsid w:val="0058321E"/>
    <w:rsid w:val="005A70DF"/>
    <w:rsid w:val="005C3A84"/>
    <w:rsid w:val="005F0645"/>
    <w:rsid w:val="00600CE9"/>
    <w:rsid w:val="00611A70"/>
    <w:rsid w:val="00614C9F"/>
    <w:rsid w:val="00615082"/>
    <w:rsid w:val="00617226"/>
    <w:rsid w:val="006274F1"/>
    <w:rsid w:val="00627D2D"/>
    <w:rsid w:val="00647056"/>
    <w:rsid w:val="006704FF"/>
    <w:rsid w:val="00673C26"/>
    <w:rsid w:val="00683F6C"/>
    <w:rsid w:val="006B2D88"/>
    <w:rsid w:val="006B4888"/>
    <w:rsid w:val="006D2999"/>
    <w:rsid w:val="006E1E22"/>
    <w:rsid w:val="006E29C5"/>
    <w:rsid w:val="006E6662"/>
    <w:rsid w:val="006F2989"/>
    <w:rsid w:val="00730614"/>
    <w:rsid w:val="007436D1"/>
    <w:rsid w:val="0079430D"/>
    <w:rsid w:val="007A2648"/>
    <w:rsid w:val="007B1EF3"/>
    <w:rsid w:val="007B2C68"/>
    <w:rsid w:val="007C083D"/>
    <w:rsid w:val="007C46EC"/>
    <w:rsid w:val="007D6C18"/>
    <w:rsid w:val="007E1F85"/>
    <w:rsid w:val="008001AD"/>
    <w:rsid w:val="0083156C"/>
    <w:rsid w:val="00850E50"/>
    <w:rsid w:val="00855C9F"/>
    <w:rsid w:val="008560B4"/>
    <w:rsid w:val="00856EAE"/>
    <w:rsid w:val="00871E79"/>
    <w:rsid w:val="008753EA"/>
    <w:rsid w:val="00883C67"/>
    <w:rsid w:val="00897263"/>
    <w:rsid w:val="008E22B1"/>
    <w:rsid w:val="008F1622"/>
    <w:rsid w:val="00910CBB"/>
    <w:rsid w:val="00911160"/>
    <w:rsid w:val="00923D54"/>
    <w:rsid w:val="009271DD"/>
    <w:rsid w:val="00930A3D"/>
    <w:rsid w:val="00933AC4"/>
    <w:rsid w:val="009349A2"/>
    <w:rsid w:val="00955289"/>
    <w:rsid w:val="00957949"/>
    <w:rsid w:val="00971D14"/>
    <w:rsid w:val="0098403C"/>
    <w:rsid w:val="009F2098"/>
    <w:rsid w:val="009F50CC"/>
    <w:rsid w:val="00A276F7"/>
    <w:rsid w:val="00A312D1"/>
    <w:rsid w:val="00A43F1B"/>
    <w:rsid w:val="00A45105"/>
    <w:rsid w:val="00A458A0"/>
    <w:rsid w:val="00A4699F"/>
    <w:rsid w:val="00A6215A"/>
    <w:rsid w:val="00A65491"/>
    <w:rsid w:val="00A7140E"/>
    <w:rsid w:val="00A838AA"/>
    <w:rsid w:val="00A86C03"/>
    <w:rsid w:val="00A90A26"/>
    <w:rsid w:val="00A9541B"/>
    <w:rsid w:val="00AA4E22"/>
    <w:rsid w:val="00AA6298"/>
    <w:rsid w:val="00AB4E4D"/>
    <w:rsid w:val="00AC0CF2"/>
    <w:rsid w:val="00AD1F23"/>
    <w:rsid w:val="00AE10E5"/>
    <w:rsid w:val="00AE3F1A"/>
    <w:rsid w:val="00AE7A54"/>
    <w:rsid w:val="00AF3A64"/>
    <w:rsid w:val="00AF7026"/>
    <w:rsid w:val="00B0686C"/>
    <w:rsid w:val="00B1053A"/>
    <w:rsid w:val="00B44326"/>
    <w:rsid w:val="00B522C4"/>
    <w:rsid w:val="00B53BEF"/>
    <w:rsid w:val="00B656B9"/>
    <w:rsid w:val="00B67141"/>
    <w:rsid w:val="00B71752"/>
    <w:rsid w:val="00B81743"/>
    <w:rsid w:val="00B923AD"/>
    <w:rsid w:val="00BA2B53"/>
    <w:rsid w:val="00BB4AFB"/>
    <w:rsid w:val="00BD16B4"/>
    <w:rsid w:val="00BF4E60"/>
    <w:rsid w:val="00C03D91"/>
    <w:rsid w:val="00C23BE0"/>
    <w:rsid w:val="00C31F41"/>
    <w:rsid w:val="00C34822"/>
    <w:rsid w:val="00C46D25"/>
    <w:rsid w:val="00C567C3"/>
    <w:rsid w:val="00C735C9"/>
    <w:rsid w:val="00C73F01"/>
    <w:rsid w:val="00C76870"/>
    <w:rsid w:val="00C87C9D"/>
    <w:rsid w:val="00C90289"/>
    <w:rsid w:val="00C90469"/>
    <w:rsid w:val="00C92F51"/>
    <w:rsid w:val="00CA54B0"/>
    <w:rsid w:val="00CC1D1E"/>
    <w:rsid w:val="00CC7FC2"/>
    <w:rsid w:val="00CD0DE7"/>
    <w:rsid w:val="00CD5910"/>
    <w:rsid w:val="00CE6061"/>
    <w:rsid w:val="00CF29F7"/>
    <w:rsid w:val="00CF51F2"/>
    <w:rsid w:val="00D0217D"/>
    <w:rsid w:val="00D0615F"/>
    <w:rsid w:val="00D07E16"/>
    <w:rsid w:val="00D13586"/>
    <w:rsid w:val="00D15A39"/>
    <w:rsid w:val="00D17647"/>
    <w:rsid w:val="00D20148"/>
    <w:rsid w:val="00D207B5"/>
    <w:rsid w:val="00D22188"/>
    <w:rsid w:val="00D313CE"/>
    <w:rsid w:val="00D4292C"/>
    <w:rsid w:val="00D56FFC"/>
    <w:rsid w:val="00D66432"/>
    <w:rsid w:val="00D73717"/>
    <w:rsid w:val="00D819D7"/>
    <w:rsid w:val="00D835A4"/>
    <w:rsid w:val="00D8768B"/>
    <w:rsid w:val="00D91A92"/>
    <w:rsid w:val="00DA5335"/>
    <w:rsid w:val="00DA6722"/>
    <w:rsid w:val="00DD4CDF"/>
    <w:rsid w:val="00DF0A6A"/>
    <w:rsid w:val="00E02D4E"/>
    <w:rsid w:val="00E20F9E"/>
    <w:rsid w:val="00E30EB3"/>
    <w:rsid w:val="00E32D60"/>
    <w:rsid w:val="00E5147C"/>
    <w:rsid w:val="00E52360"/>
    <w:rsid w:val="00E61EDA"/>
    <w:rsid w:val="00E9289A"/>
    <w:rsid w:val="00E97E45"/>
    <w:rsid w:val="00EA07BF"/>
    <w:rsid w:val="00EA39C1"/>
    <w:rsid w:val="00EC0619"/>
    <w:rsid w:val="00EC1349"/>
    <w:rsid w:val="00EC4AFD"/>
    <w:rsid w:val="00EE0B8D"/>
    <w:rsid w:val="00EF4497"/>
    <w:rsid w:val="00EF6FBC"/>
    <w:rsid w:val="00F068E1"/>
    <w:rsid w:val="00F14524"/>
    <w:rsid w:val="00F228C5"/>
    <w:rsid w:val="00F52127"/>
    <w:rsid w:val="00F54C3E"/>
    <w:rsid w:val="00F63EB5"/>
    <w:rsid w:val="00F66BCB"/>
    <w:rsid w:val="00F829A9"/>
    <w:rsid w:val="00F95C1B"/>
    <w:rsid w:val="00FA50C1"/>
    <w:rsid w:val="00FA514F"/>
    <w:rsid w:val="00FB023A"/>
    <w:rsid w:val="00FB736B"/>
    <w:rsid w:val="00FD1508"/>
    <w:rsid w:val="00FD5F03"/>
    <w:rsid w:val="00FE0204"/>
    <w:rsid w:val="00FE061E"/>
    <w:rsid w:val="354B0A25"/>
    <w:rsid w:val="60C80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5823B"/>
  <w15:docId w15:val="{B800D5D2-2F97-4437-A17D-3EB91AB14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uiPriority="11" w:qFormat="1"/>
    <w:lsdException w:name="List Number" w:semiHidden="1" w:uiPriority="12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 w:qFormat="1"/>
    <w:lsdException w:name="Body Text" w:semiHidden="1" w:qFormat="1"/>
    <w:lsdException w:name="Body Text Indent" w:semiHidden="1" w:qFormat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2"/>
    <w:lsdException w:name="Salutation" w:semiHidden="1"/>
    <w:lsdException w:name="Date" w:semiHidden="1"/>
    <w:lsdException w:name="Body Text First Indent" w:semiHidden="1" w:qFormat="1"/>
    <w:lsdException w:name="Body Text First Indent 2" w:semiHidden="1"/>
    <w:lsdException w:name="Note Heading" w:semiHidden="1"/>
    <w:lsdException w:name="Body Text 2" w:semiHidden="1" w:qFormat="1"/>
    <w:lsdException w:name="Body Text 3" w:semiHidden="1" w:qFormat="1"/>
    <w:lsdException w:name="Body Text Indent 2" w:semiHidden="1"/>
    <w:lsdException w:name="Body Text Indent 3" w:semiHidden="1"/>
    <w:lsdException w:name="Block Text" w:semiHidden="1" w:qFormat="1"/>
    <w:lsdException w:name="Hyperlink" w:semiHidden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 w:qFormat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4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313E32" w:themeColor="accent4" w:themeTint="E6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outlineLvl w:val="0"/>
    </w:pPr>
    <w:rPr>
      <w:rFonts w:asciiTheme="majorHAnsi" w:eastAsiaTheme="majorEastAsia" w:hAnsiTheme="majorHAnsi" w:cs="Times New Roman (Headings CS)"/>
      <w:b/>
      <w:caps/>
      <w:spacing w:val="1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after="120"/>
      <w:contextualSpacing/>
      <w:outlineLvl w:val="1"/>
    </w:pPr>
    <w:rPr>
      <w:rFonts w:asciiTheme="majorHAnsi" w:eastAsiaTheme="majorEastAsia" w:hAnsiTheme="majorHAnsi" w:cs="Times New Roman (Headings CS)"/>
      <w:b/>
      <w:color w:val="4E6351" w:themeColor="accent4" w:themeTint="BF"/>
      <w:spacing w:val="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after="120"/>
      <w:outlineLvl w:val="2"/>
    </w:pPr>
    <w:rPr>
      <w:rFonts w:asciiTheme="majorHAnsi" w:eastAsiaTheme="majorEastAsia" w:hAnsiTheme="majorHAnsi" w:cs="Times New Roman (Headings CS)"/>
      <w:b/>
      <w:caps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pPr>
      <w:keepNext/>
      <w:keepLines/>
      <w:spacing w:before="60" w:after="240"/>
      <w:jc w:val="center"/>
      <w:outlineLvl w:val="3"/>
    </w:pPr>
    <w:rPr>
      <w:rFonts w:eastAsiaTheme="majorEastAsia" w:cs="Times New Roman (Headings CS)"/>
      <w:b/>
      <w:iCs/>
      <w:caps/>
      <w:spacing w:val="20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B2823" w:themeColor="accent1"/>
      <w14:textFill>
        <w14:solidFill>
          <w14:schemeClr w14:val="accent1">
            <w14:lumMod w14:val="75000"/>
            <w14:lumMod w14:val="90000"/>
            <w14:lumOff w14:val="10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2B2823" w:themeColor="accent1"/>
      <w14:textFill>
        <w14:solidFill>
          <w14:schemeClr w14:val="accent1">
            <w14:lumMod w14:val="50000"/>
            <w14:lumMod w14:val="90000"/>
            <w14:lumOff w14:val="10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B2823" w:themeColor="accent1"/>
      <w14:textFill>
        <w14:solidFill>
          <w14:schemeClr w14:val="accent1">
            <w14:lumMod w14:val="50000"/>
            <w14:lumMod w14:val="90000"/>
            <w14:lumOff w14:val="10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qFormat/>
    <w:rPr>
      <w:rFonts w:ascii="Tahoma" w:hAnsi="Tahoma" w:cs="Tahoma"/>
      <w:szCs w:val="16"/>
    </w:rPr>
  </w:style>
  <w:style w:type="paragraph" w:styleId="BlockText">
    <w:name w:val="Block Text"/>
    <w:basedOn w:val="Normal"/>
    <w:uiPriority w:val="99"/>
    <w:semiHidden/>
    <w:qFormat/>
    <w:pPr>
      <w:pBdr>
        <w:top w:val="single" w:sz="2" w:space="10" w:color="201D1A" w:themeColor="accent1" w:themeShade="BF"/>
        <w:left w:val="single" w:sz="2" w:space="10" w:color="201D1A" w:themeColor="accent1" w:themeShade="BF"/>
        <w:bottom w:val="single" w:sz="2" w:space="10" w:color="201D1A" w:themeColor="accent1" w:themeShade="BF"/>
        <w:right w:val="single" w:sz="2" w:space="10" w:color="201D1A" w:themeColor="accent1" w:themeShade="BF"/>
      </w:pBdr>
      <w:ind w:left="1152" w:right="1152"/>
    </w:pPr>
    <w:rPr>
      <w:rFonts w:eastAsiaTheme="minorEastAsia"/>
      <w:i/>
      <w:iCs/>
      <w:color w:val="2B2823" w:themeColor="accent1"/>
      <w14:textFill>
        <w14:solidFill>
          <w14:schemeClr w14:val="accent1">
            <w14:lumMod w14:val="75000"/>
            <w14:lumMod w14:val="90000"/>
            <w14:lumOff w14:val="10000"/>
          </w14:schemeClr>
        </w14:solidFill>
      </w14:textFill>
    </w:rPr>
  </w:style>
  <w:style w:type="paragraph" w:styleId="BodyText2">
    <w:name w:val="Body Text 2"/>
    <w:basedOn w:val="Normal"/>
    <w:link w:val="BodyText2Char"/>
    <w:uiPriority w:val="99"/>
    <w:semiHidden/>
    <w:qFormat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semiHidden/>
    <w:qFormat/>
    <w:pPr>
      <w:spacing w:after="120"/>
    </w:pPr>
    <w:rPr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qFormat/>
    <w:pPr>
      <w:spacing w:after="200"/>
      <w:ind w:firstLine="360"/>
    </w:pPr>
  </w:style>
  <w:style w:type="paragraph" w:styleId="BodyTextIndent">
    <w:name w:val="Body Text Indent"/>
    <w:basedOn w:val="Normal"/>
    <w:link w:val="BodyTextIndentChar"/>
    <w:uiPriority w:val="99"/>
    <w:semiHidden/>
    <w:qFormat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pPr>
      <w:spacing w:after="200"/>
      <w:ind w:firstLine="360"/>
    </w:pPr>
  </w:style>
  <w:style w:type="paragraph" w:styleId="BodyTextIndent2">
    <w:name w:val="Body Text Indent 2"/>
    <w:basedOn w:val="Normal"/>
    <w:link w:val="BodyTextIndent2Char"/>
    <w:uiPriority w:val="99"/>
    <w:semiHidden/>
    <w:pPr>
      <w:spacing w:after="120" w:line="480" w:lineRule="auto"/>
      <w:ind w:left="360"/>
    </w:pPr>
  </w:style>
  <w:style w:type="paragraph" w:styleId="BodyTextIndent3">
    <w:name w:val="Body Text Indent 3"/>
    <w:basedOn w:val="Normal"/>
    <w:link w:val="BodyTextIndent3Char"/>
    <w:uiPriority w:val="99"/>
    <w:semiHidden/>
    <w:pPr>
      <w:spacing w:after="120"/>
      <w:ind w:left="360"/>
    </w:pPr>
    <w:rPr>
      <w:szCs w:val="16"/>
    </w:rPr>
  </w:style>
  <w:style w:type="paragraph" w:styleId="Caption">
    <w:name w:val="caption"/>
    <w:basedOn w:val="Normal"/>
    <w:next w:val="Normal"/>
    <w:uiPriority w:val="35"/>
    <w:semiHidden/>
    <w:qFormat/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pPr>
      <w:ind w:left="4320"/>
    </w:p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Pr>
      <w:b/>
      <w:bCs/>
    </w:rPr>
  </w:style>
  <w:style w:type="paragraph" w:styleId="Date">
    <w:name w:val="Date"/>
    <w:basedOn w:val="Normal"/>
    <w:next w:val="Normal"/>
    <w:link w:val="DateChar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</w:style>
  <w:style w:type="character" w:styleId="EndnoteReference">
    <w:name w:val="endnote reference"/>
    <w:basedOn w:val="DefaultParagraphFont"/>
    <w:uiPriority w:val="99"/>
    <w:semiHidden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Pr>
      <w:szCs w:val="20"/>
    </w:rPr>
  </w:style>
  <w:style w:type="paragraph" w:styleId="EnvelopeAddress">
    <w:name w:val="envelope address"/>
    <w:basedOn w:val="Normal"/>
    <w:uiPriority w:val="99"/>
    <w:semiHidden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/>
  </w:style>
  <w:style w:type="character" w:styleId="FootnoteReference">
    <w:name w:val="footnote reference"/>
    <w:basedOn w:val="DefaultParagraphFont"/>
    <w:uiPriority w:val="99"/>
    <w:semiHidden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Pr>
      <w:szCs w:val="20"/>
    </w:rPr>
  </w:style>
  <w:style w:type="paragraph" w:styleId="Header">
    <w:name w:val="header"/>
    <w:basedOn w:val="Normal"/>
    <w:link w:val="HeaderChar"/>
    <w:uiPriority w:val="99"/>
    <w:semiHidden/>
  </w:style>
  <w:style w:type="character" w:styleId="HTMLAcronym">
    <w:name w:val="HTML Acronym"/>
    <w:basedOn w:val="DefaultParagraphFont"/>
    <w:uiPriority w:val="99"/>
    <w:semiHidden/>
  </w:style>
  <w:style w:type="paragraph" w:styleId="HTMLAddress">
    <w:name w:val="HTML Address"/>
    <w:basedOn w:val="Normal"/>
    <w:link w:val="HTMLAddressChar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rPr>
      <w:i/>
      <w:iCs/>
    </w:rPr>
  </w:style>
  <w:style w:type="character" w:styleId="HTMLCode">
    <w:name w:val="HTML Code"/>
    <w:basedOn w:val="DefaultParagraphFont"/>
    <w:uiPriority w:val="99"/>
    <w:semiHidden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Pr>
      <w:i/>
      <w:iCs/>
    </w:rPr>
  </w:style>
  <w:style w:type="character" w:styleId="HTMLKeyboard">
    <w:name w:val="HTML Keyboard"/>
    <w:basedOn w:val="DefaultParagraphFont"/>
    <w:uiPriority w:val="99"/>
    <w:semiHidden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Pr>
      <w:i/>
      <w:iCs/>
    </w:rPr>
  </w:style>
  <w:style w:type="character" w:styleId="Hyperlink">
    <w:name w:val="Hyperlink"/>
    <w:basedOn w:val="DefaultParagraphFont"/>
    <w:uiPriority w:val="99"/>
    <w:semiHidden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Pr>
      <w:rFonts w:asciiTheme="majorHAnsi" w:eastAsiaTheme="majorEastAsia" w:hAnsiTheme="majorHAnsi" w:cstheme="majorBidi"/>
      <w:b/>
      <w:bCs/>
    </w:rPr>
  </w:style>
  <w:style w:type="character" w:styleId="LineNumber">
    <w:name w:val="line number"/>
    <w:basedOn w:val="DefaultParagraphFont"/>
    <w:uiPriority w:val="99"/>
    <w:semiHidden/>
  </w:style>
  <w:style w:type="paragraph" w:styleId="List">
    <w:name w:val="List"/>
    <w:basedOn w:val="Normal"/>
    <w:uiPriority w:val="99"/>
    <w:semiHidden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pPr>
      <w:ind w:left="1800" w:hanging="360"/>
      <w:contextualSpacing/>
    </w:pPr>
  </w:style>
  <w:style w:type="paragraph" w:styleId="ListBullet">
    <w:name w:val="List Bullet"/>
    <w:basedOn w:val="Normal"/>
    <w:uiPriority w:val="11"/>
    <w:qFormat/>
    <w:pPr>
      <w:numPr>
        <w:numId w:val="1"/>
      </w:numPr>
      <w:spacing w:after="120"/>
      <w:contextualSpacing/>
    </w:pPr>
  </w:style>
  <w:style w:type="paragraph" w:styleId="ListBullet2">
    <w:name w:val="List Bullet 2"/>
    <w:basedOn w:val="Normal"/>
    <w:uiPriority w:val="99"/>
    <w:semiHidden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pPr>
      <w:spacing w:after="120"/>
      <w:ind w:left="1800"/>
      <w:contextualSpacing/>
    </w:pPr>
  </w:style>
  <w:style w:type="paragraph" w:styleId="ListNumber">
    <w:name w:val="List Number"/>
    <w:basedOn w:val="Normal"/>
    <w:uiPriority w:val="12"/>
    <w:semiHidden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pPr>
      <w:numPr>
        <w:numId w:val="10"/>
      </w:numPr>
      <w:contextualSpacing/>
    </w:pPr>
  </w:style>
  <w:style w:type="paragraph" w:styleId="MacroText">
    <w:name w:val="macro"/>
    <w:link w:val="MacroTextChar"/>
    <w:uiPriority w:val="99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404040" w:themeColor="text1" w:themeTint="BF"/>
      <w:sz w:val="22"/>
      <w:lang w:val="en-US" w:eastAsia="en-US"/>
    </w:rPr>
  </w:style>
  <w:style w:type="paragraph" w:styleId="MessageHeader">
    <w:name w:val="Message Header"/>
    <w:basedOn w:val="Normal"/>
    <w:link w:val="MessageHeaderChar"/>
    <w:uiPriority w:val="99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semiHidden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</w:style>
  <w:style w:type="character" w:styleId="PageNumber">
    <w:name w:val="page number"/>
    <w:basedOn w:val="DefaultParagraphFont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</w:style>
  <w:style w:type="paragraph" w:styleId="Signature">
    <w:name w:val="Signature"/>
    <w:basedOn w:val="Normal"/>
    <w:link w:val="SignatureChar"/>
    <w:uiPriority w:val="99"/>
    <w:semiHidden/>
    <w:pPr>
      <w:ind w:left="4320"/>
    </w:pPr>
  </w:style>
  <w:style w:type="paragraph" w:styleId="Subtitle">
    <w:name w:val="Subtitle"/>
    <w:basedOn w:val="Normal"/>
    <w:next w:val="Normal"/>
    <w:link w:val="SubtitleChar"/>
    <w:uiPriority w:val="2"/>
    <w:pPr>
      <w:spacing w:before="60" w:after="240"/>
      <w:contextualSpacing/>
      <w:jc w:val="center"/>
    </w:pPr>
    <w:rPr>
      <w:rFonts w:eastAsiaTheme="minorEastAsia"/>
      <w:b/>
      <w:caps/>
      <w:spacing w:val="20"/>
      <w:sz w:val="32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"/>
    <w:qFormat/>
    <w:pPr>
      <w:jc w:val="center"/>
    </w:pPr>
    <w:rPr>
      <w:rFonts w:asciiTheme="majorHAnsi" w:eastAsiaTheme="majorEastAsia" w:hAnsiTheme="majorHAnsi" w:cs="Times New Roman (Headings CS)"/>
      <w:caps/>
      <w:color w:val="4E6351" w:themeColor="accent4" w:themeTint="BF"/>
      <w:spacing w:val="40"/>
      <w:sz w:val="72"/>
      <w:szCs w:val="56"/>
    </w:rPr>
  </w:style>
  <w:style w:type="paragraph" w:styleId="TOAHeading">
    <w:name w:val="toa heading"/>
    <w:basedOn w:val="Normal"/>
    <w:next w:val="Normal"/>
    <w:uiPriority w:val="99"/>
    <w:semiHidden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pPr>
      <w:spacing w:after="100"/>
      <w:ind w:left="1760"/>
    </w:p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Pr>
      <w:color w:val="201D1A" w:themeColor="accent1" w:themeShade="BF"/>
    </w:rPr>
    <w:tblPr>
      <w:tblBorders>
        <w:top w:val="single" w:sz="8" w:space="0" w:color="2B2823" w:themeColor="accent1"/>
        <w:bottom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2823" w:themeColor="accent1"/>
          <w:left w:val="nil"/>
          <w:bottom w:val="single" w:sz="8" w:space="0" w:color="2B282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2823" w:themeColor="accent1"/>
          <w:left w:val="nil"/>
          <w:bottom w:val="single" w:sz="8" w:space="0" w:color="2B282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3B3C3E" w:themeColor="accent2" w:themeShade="BF"/>
    </w:rPr>
    <w:tblPr>
      <w:tblBorders>
        <w:top w:val="single" w:sz="8" w:space="0" w:color="4F5153" w:themeColor="accent2"/>
        <w:bottom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5153" w:themeColor="accent2"/>
          <w:left w:val="nil"/>
          <w:bottom w:val="single" w:sz="8" w:space="0" w:color="4F515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5153" w:themeColor="accent2"/>
          <w:left w:val="nil"/>
          <w:bottom w:val="single" w:sz="8" w:space="0" w:color="4F515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C5B89E" w:themeColor="accent3" w:themeShade="BF"/>
    </w:rPr>
    <w:tblPr>
      <w:tblBorders>
        <w:top w:val="single" w:sz="8" w:space="0" w:color="F2EFE9" w:themeColor="accent3"/>
        <w:bottom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EFE9" w:themeColor="accent3"/>
          <w:left w:val="nil"/>
          <w:bottom w:val="single" w:sz="8" w:space="0" w:color="F2EFE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EFE9" w:themeColor="accent3"/>
          <w:left w:val="nil"/>
          <w:bottom w:val="single" w:sz="8" w:space="0" w:color="F2EFE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161C17" w:themeColor="accent4" w:themeShade="BF"/>
    </w:rPr>
    <w:tblPr>
      <w:tblBorders>
        <w:top w:val="single" w:sz="8" w:space="0" w:color="1E261F" w:themeColor="accent4"/>
        <w:bottom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E261F" w:themeColor="accent4"/>
          <w:left w:val="nil"/>
          <w:bottom w:val="single" w:sz="8" w:space="0" w:color="1E261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E261F" w:themeColor="accent4"/>
          <w:left w:val="nil"/>
          <w:bottom w:val="single" w:sz="8" w:space="0" w:color="1E261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A8A2B6" w:themeColor="accent5" w:themeShade="BF"/>
    </w:rPr>
    <w:tblPr>
      <w:tblBorders>
        <w:top w:val="single" w:sz="8" w:space="0" w:color="E5E3E9" w:themeColor="accent5"/>
        <w:bottom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E3E9" w:themeColor="accent5"/>
          <w:left w:val="nil"/>
          <w:bottom w:val="single" w:sz="8" w:space="0" w:color="E5E3E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E3E9" w:themeColor="accent5"/>
          <w:left w:val="nil"/>
          <w:bottom w:val="single" w:sz="8" w:space="0" w:color="E5E3E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14363E" w:themeColor="accent6" w:themeShade="BF"/>
    </w:rPr>
    <w:tblPr>
      <w:tblBorders>
        <w:top w:val="single" w:sz="8" w:space="0" w:color="1B4953" w:themeColor="accent6"/>
        <w:bottom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4953" w:themeColor="accent6"/>
          <w:left w:val="nil"/>
          <w:bottom w:val="single" w:sz="8" w:space="0" w:color="1B495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4953" w:themeColor="accent6"/>
          <w:left w:val="nil"/>
          <w:bottom w:val="single" w:sz="8" w:space="0" w:color="1B495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tblPr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band1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tblPr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band1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band1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tblPr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band1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band1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band1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tblPr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  <w:insideH w:val="single" w:sz="8" w:space="0" w:color="2B2823" w:themeColor="accent1"/>
        <w:insideV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18" w:space="0" w:color="2B2823" w:themeColor="accent1"/>
          <w:right w:val="single" w:sz="8" w:space="0" w:color="2B2823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band1Vert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  <w:shd w:val="clear" w:color="auto" w:fill="CFCAC4" w:themeFill="accent1" w:themeFillTint="3F"/>
      </w:tcPr>
    </w:tblStylePr>
    <w:tblStylePr w:type="band1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V w:val="single" w:sz="8" w:space="0" w:color="auto"/>
        </w:tcBorders>
        <w:shd w:val="clear" w:color="auto" w:fill="CFCAC4" w:themeFill="accent1" w:themeFillTint="3F"/>
      </w:tcPr>
    </w:tblStylePr>
    <w:tblStylePr w:type="band2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tblPr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  <w:insideH w:val="single" w:sz="8" w:space="0" w:color="4F5153" w:themeColor="accent2"/>
        <w:insideV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18" w:space="0" w:color="4F5153" w:themeColor="accent2"/>
          <w:right w:val="single" w:sz="8" w:space="0" w:color="4F5153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band1Vert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  <w:shd w:val="clear" w:color="auto" w:fill="D2D3D5" w:themeFill="accent2" w:themeFillTint="3F"/>
      </w:tcPr>
    </w:tblStylePr>
    <w:tblStylePr w:type="band1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V w:val="single" w:sz="8" w:space="0" w:color="auto"/>
        </w:tcBorders>
        <w:shd w:val="clear" w:color="auto" w:fill="D2D3D5" w:themeFill="accent2" w:themeFillTint="3F"/>
      </w:tcPr>
    </w:tblStylePr>
    <w:tblStylePr w:type="band2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  <w:insideH w:val="single" w:sz="8" w:space="0" w:color="F2EFE9" w:themeColor="accent3"/>
        <w:insideV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18" w:space="0" w:color="F2EFE9" w:themeColor="accent3"/>
          <w:right w:val="single" w:sz="8" w:space="0" w:color="F2EFE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band1Vert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  <w:shd w:val="clear" w:color="auto" w:fill="FBFBF9" w:themeFill="accent3" w:themeFillTint="3F"/>
      </w:tcPr>
    </w:tblStylePr>
    <w:tblStylePr w:type="band1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V w:val="single" w:sz="8" w:space="0" w:color="auto"/>
        </w:tcBorders>
        <w:shd w:val="clear" w:color="auto" w:fill="FBFBF9" w:themeFill="accent3" w:themeFillTint="3F"/>
      </w:tcPr>
    </w:tblStylePr>
    <w:tblStylePr w:type="band2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tblPr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  <w:insideH w:val="single" w:sz="8" w:space="0" w:color="1E261F" w:themeColor="accent4"/>
        <w:insideV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18" w:space="0" w:color="1E261F" w:themeColor="accent4"/>
          <w:right w:val="single" w:sz="8" w:space="0" w:color="1E261F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band1Vert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  <w:shd w:val="clear" w:color="auto" w:fill="C1CEC3" w:themeFill="accent4" w:themeFillTint="3F"/>
      </w:tcPr>
    </w:tblStylePr>
    <w:tblStylePr w:type="band1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V w:val="single" w:sz="8" w:space="0" w:color="auto"/>
        </w:tcBorders>
        <w:shd w:val="clear" w:color="auto" w:fill="C1CEC3" w:themeFill="accent4" w:themeFillTint="3F"/>
      </w:tcPr>
    </w:tblStylePr>
    <w:tblStylePr w:type="band2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tblPr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  <w:insideH w:val="single" w:sz="8" w:space="0" w:color="E5E3E9" w:themeColor="accent5"/>
        <w:insideV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18" w:space="0" w:color="E5E3E9" w:themeColor="accent5"/>
          <w:right w:val="single" w:sz="8" w:space="0" w:color="E5E3E9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band1Vert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  <w:shd w:val="clear" w:color="auto" w:fill="F8F7F9" w:themeFill="accent5" w:themeFillTint="3F"/>
      </w:tcPr>
    </w:tblStylePr>
    <w:tblStylePr w:type="band1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V w:val="single" w:sz="8" w:space="0" w:color="auto"/>
        </w:tcBorders>
        <w:shd w:val="clear" w:color="auto" w:fill="F8F7F9" w:themeFill="accent5" w:themeFillTint="3F"/>
      </w:tcPr>
    </w:tblStylePr>
    <w:tblStylePr w:type="band2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tblPr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  <w:insideH w:val="single" w:sz="8" w:space="0" w:color="1B4953" w:themeColor="accent6"/>
        <w:insideV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18" w:space="0" w:color="1B4953" w:themeColor="accent6"/>
          <w:right w:val="single" w:sz="8" w:space="0" w:color="1B4953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band1Vert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  <w:shd w:val="clear" w:color="auto" w:fill="B4DDE6" w:themeFill="accent6" w:themeFillTint="3F"/>
      </w:tcPr>
    </w:tblStylePr>
    <w:tblStylePr w:type="band1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V w:val="single" w:sz="8" w:space="0" w:color="auto"/>
        </w:tcBorders>
        <w:shd w:val="clear" w:color="auto" w:fill="B4DDE6" w:themeFill="accent6" w:themeFillTint="3F"/>
      </w:tcPr>
    </w:tblStylePr>
    <w:tblStylePr w:type="band2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665F53" w:themeColor="accent1" w:themeTint="BF"/>
        <w:left w:val="single" w:sz="8" w:space="0" w:color="665F53" w:themeColor="accent1" w:themeTint="BF"/>
        <w:bottom w:val="single" w:sz="8" w:space="0" w:color="665F53" w:themeColor="accent1" w:themeTint="BF"/>
        <w:right w:val="single" w:sz="8" w:space="0" w:color="665F53" w:themeColor="accent1" w:themeTint="BF"/>
        <w:insideH w:val="single" w:sz="8" w:space="0" w:color="665F53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65F53" w:themeColor="accent1" w:themeTint="BF"/>
          <w:left w:val="single" w:sz="8" w:space="0" w:color="665F53" w:themeColor="accent1" w:themeTint="BF"/>
          <w:bottom w:val="single" w:sz="8" w:space="0" w:color="665F53" w:themeColor="accent1" w:themeTint="BF"/>
          <w:right w:val="single" w:sz="8" w:space="0" w:color="665F53" w:themeColor="accent1" w:themeTint="BF"/>
          <w:insideH w:val="nil"/>
          <w:insideV w:val="nil"/>
        </w:tcBorders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5F53" w:themeColor="accent1" w:themeTint="BF"/>
          <w:left w:val="single" w:sz="8" w:space="0" w:color="665F53" w:themeColor="accent1" w:themeTint="BF"/>
          <w:bottom w:val="single" w:sz="8" w:space="0" w:color="665F53" w:themeColor="accent1" w:themeTint="BF"/>
          <w:right w:val="single" w:sz="8" w:space="0" w:color="665F5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A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CA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797C7F" w:themeColor="accent2" w:themeTint="BF"/>
        <w:left w:val="single" w:sz="8" w:space="0" w:color="797C7F" w:themeColor="accent2" w:themeTint="BF"/>
        <w:bottom w:val="single" w:sz="8" w:space="0" w:color="797C7F" w:themeColor="accent2" w:themeTint="BF"/>
        <w:right w:val="single" w:sz="8" w:space="0" w:color="797C7F" w:themeColor="accent2" w:themeTint="BF"/>
        <w:insideH w:val="single" w:sz="8" w:space="0" w:color="797C7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C7F" w:themeColor="accent2" w:themeTint="BF"/>
          <w:left w:val="single" w:sz="8" w:space="0" w:color="797C7F" w:themeColor="accent2" w:themeTint="BF"/>
          <w:bottom w:val="single" w:sz="8" w:space="0" w:color="797C7F" w:themeColor="accent2" w:themeTint="BF"/>
          <w:right w:val="single" w:sz="8" w:space="0" w:color="797C7F" w:themeColor="accent2" w:themeTint="BF"/>
          <w:insideH w:val="nil"/>
          <w:insideV w:val="nil"/>
        </w:tcBorders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C7F" w:themeColor="accent2" w:themeTint="BF"/>
          <w:left w:val="single" w:sz="8" w:space="0" w:color="797C7F" w:themeColor="accent2" w:themeTint="BF"/>
          <w:bottom w:val="single" w:sz="8" w:space="0" w:color="797C7F" w:themeColor="accent2" w:themeTint="BF"/>
          <w:right w:val="single" w:sz="8" w:space="0" w:color="797C7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3D5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D3D5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tblPr>
      <w:tblBorders>
        <w:top w:val="single" w:sz="8" w:space="0" w:color="F5F3EE" w:themeColor="accent3" w:themeTint="BF"/>
        <w:left w:val="single" w:sz="8" w:space="0" w:color="F5F3EE" w:themeColor="accent3" w:themeTint="BF"/>
        <w:bottom w:val="single" w:sz="8" w:space="0" w:color="F5F3EE" w:themeColor="accent3" w:themeTint="BF"/>
        <w:right w:val="single" w:sz="8" w:space="0" w:color="F5F3EE" w:themeColor="accent3" w:themeTint="BF"/>
        <w:insideH w:val="single" w:sz="8" w:space="0" w:color="F5F3E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F3EE" w:themeColor="accent3" w:themeTint="BF"/>
          <w:left w:val="single" w:sz="8" w:space="0" w:color="F5F3EE" w:themeColor="accent3" w:themeTint="BF"/>
          <w:bottom w:val="single" w:sz="8" w:space="0" w:color="F5F3EE" w:themeColor="accent3" w:themeTint="BF"/>
          <w:right w:val="single" w:sz="8" w:space="0" w:color="F5F3EE" w:themeColor="accent3" w:themeTint="BF"/>
          <w:insideH w:val="nil"/>
          <w:insideV w:val="nil"/>
        </w:tcBorders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F3EE" w:themeColor="accent3" w:themeTint="BF"/>
          <w:left w:val="single" w:sz="8" w:space="0" w:color="F5F3EE" w:themeColor="accent3" w:themeTint="BF"/>
          <w:bottom w:val="single" w:sz="8" w:space="0" w:color="F5F3EE" w:themeColor="accent3" w:themeTint="BF"/>
          <w:right w:val="single" w:sz="8" w:space="0" w:color="F5F3E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FBF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4E6351" w:themeColor="accent4" w:themeTint="BF"/>
        <w:left w:val="single" w:sz="8" w:space="0" w:color="4E6351" w:themeColor="accent4" w:themeTint="BF"/>
        <w:bottom w:val="single" w:sz="8" w:space="0" w:color="4E6351" w:themeColor="accent4" w:themeTint="BF"/>
        <w:right w:val="single" w:sz="8" w:space="0" w:color="4E6351" w:themeColor="accent4" w:themeTint="BF"/>
        <w:insideH w:val="single" w:sz="8" w:space="0" w:color="4E635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6351" w:themeColor="accent4" w:themeTint="BF"/>
          <w:left w:val="single" w:sz="8" w:space="0" w:color="4E6351" w:themeColor="accent4" w:themeTint="BF"/>
          <w:bottom w:val="single" w:sz="8" w:space="0" w:color="4E6351" w:themeColor="accent4" w:themeTint="BF"/>
          <w:right w:val="single" w:sz="8" w:space="0" w:color="4E6351" w:themeColor="accent4" w:themeTint="BF"/>
          <w:insideH w:val="nil"/>
          <w:insideV w:val="nil"/>
        </w:tcBorders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6351" w:themeColor="accent4" w:themeTint="BF"/>
          <w:left w:val="single" w:sz="8" w:space="0" w:color="4E6351" w:themeColor="accent4" w:themeTint="BF"/>
          <w:bottom w:val="single" w:sz="8" w:space="0" w:color="4E6351" w:themeColor="accent4" w:themeTint="BF"/>
          <w:right w:val="single" w:sz="8" w:space="0" w:color="4E635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EC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1CEC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tblPr>
      <w:tblBorders>
        <w:top w:val="single" w:sz="8" w:space="0" w:color="EBE9EE" w:themeColor="accent5" w:themeTint="BF"/>
        <w:left w:val="single" w:sz="8" w:space="0" w:color="EBE9EE" w:themeColor="accent5" w:themeTint="BF"/>
        <w:bottom w:val="single" w:sz="8" w:space="0" w:color="EBE9EE" w:themeColor="accent5" w:themeTint="BF"/>
        <w:right w:val="single" w:sz="8" w:space="0" w:color="EBE9EE" w:themeColor="accent5" w:themeTint="BF"/>
        <w:insideH w:val="single" w:sz="8" w:space="0" w:color="EBE9E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E9EE" w:themeColor="accent5" w:themeTint="BF"/>
          <w:left w:val="single" w:sz="8" w:space="0" w:color="EBE9EE" w:themeColor="accent5" w:themeTint="BF"/>
          <w:bottom w:val="single" w:sz="8" w:space="0" w:color="EBE9EE" w:themeColor="accent5" w:themeTint="BF"/>
          <w:right w:val="single" w:sz="8" w:space="0" w:color="EBE9EE" w:themeColor="accent5" w:themeTint="BF"/>
          <w:insideH w:val="nil"/>
          <w:insideV w:val="nil"/>
        </w:tcBorders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E9EE" w:themeColor="accent5" w:themeTint="BF"/>
          <w:left w:val="single" w:sz="8" w:space="0" w:color="EBE9EE" w:themeColor="accent5" w:themeTint="BF"/>
          <w:bottom w:val="single" w:sz="8" w:space="0" w:color="EBE9EE" w:themeColor="accent5" w:themeTint="BF"/>
          <w:right w:val="single" w:sz="8" w:space="0" w:color="EBE9E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7F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7F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338B9E" w:themeColor="accent6" w:themeTint="BF"/>
        <w:left w:val="single" w:sz="8" w:space="0" w:color="338B9E" w:themeColor="accent6" w:themeTint="BF"/>
        <w:bottom w:val="single" w:sz="8" w:space="0" w:color="338B9E" w:themeColor="accent6" w:themeTint="BF"/>
        <w:right w:val="single" w:sz="8" w:space="0" w:color="338B9E" w:themeColor="accent6" w:themeTint="BF"/>
        <w:insideH w:val="single" w:sz="8" w:space="0" w:color="338B9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38B9E" w:themeColor="accent6" w:themeTint="BF"/>
          <w:left w:val="single" w:sz="8" w:space="0" w:color="338B9E" w:themeColor="accent6" w:themeTint="BF"/>
          <w:bottom w:val="single" w:sz="8" w:space="0" w:color="338B9E" w:themeColor="accent6" w:themeTint="BF"/>
          <w:right w:val="single" w:sz="8" w:space="0" w:color="338B9E" w:themeColor="accent6" w:themeTint="BF"/>
          <w:insideH w:val="nil"/>
          <w:insideV w:val="nil"/>
        </w:tcBorders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38B9E" w:themeColor="accent6" w:themeTint="BF"/>
          <w:left w:val="single" w:sz="8" w:space="0" w:color="338B9E" w:themeColor="accent6" w:themeTint="BF"/>
          <w:bottom w:val="single" w:sz="8" w:space="0" w:color="338B9E" w:themeColor="accent6" w:themeTint="BF"/>
          <w:right w:val="single" w:sz="8" w:space="0" w:color="338B9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4DD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2B2823" w:themeColor="accent1"/>
        <w:bottom w:val="single" w:sz="8" w:space="0" w:color="2B282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2823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2823" w:themeColor="accent1"/>
          <w:bottom w:val="single" w:sz="8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2823" w:themeColor="accent1"/>
          <w:bottom w:val="single" w:sz="8" w:space="0" w:color="2B2823" w:themeColor="accent1"/>
        </w:tcBorders>
      </w:tcPr>
    </w:tblStylePr>
    <w:tblStylePr w:type="band1Vert">
      <w:tblPr/>
      <w:tcPr>
        <w:shd w:val="clear" w:color="auto" w:fill="CFCAC4" w:themeFill="accent1" w:themeFillTint="3F"/>
      </w:tcPr>
    </w:tblStylePr>
    <w:tblStylePr w:type="band1Horz">
      <w:tblPr/>
      <w:tcPr>
        <w:shd w:val="clear" w:color="auto" w:fill="CFCA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4F5153" w:themeColor="accent2"/>
        <w:bottom w:val="single" w:sz="8" w:space="0" w:color="4F515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5153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F5153" w:themeColor="accent2"/>
          <w:bottom w:val="single" w:sz="8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5153" w:themeColor="accent2"/>
          <w:bottom w:val="single" w:sz="8" w:space="0" w:color="4F5153" w:themeColor="accent2"/>
        </w:tcBorders>
      </w:tcPr>
    </w:tblStylePr>
    <w:tblStylePr w:type="band1Vert">
      <w:tblPr/>
      <w:tcPr>
        <w:shd w:val="clear" w:color="auto" w:fill="D2D3D5" w:themeFill="accent2" w:themeFillTint="3F"/>
      </w:tcPr>
    </w:tblStylePr>
    <w:tblStylePr w:type="band1Horz">
      <w:tblPr/>
      <w:tcPr>
        <w:shd w:val="clear" w:color="auto" w:fill="D2D3D5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F2EFE9" w:themeColor="accent3"/>
        <w:bottom w:val="single" w:sz="8" w:space="0" w:color="F2EFE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EFE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2EFE9" w:themeColor="accent3"/>
          <w:bottom w:val="single" w:sz="8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EFE9" w:themeColor="accent3"/>
          <w:bottom w:val="single" w:sz="8" w:space="0" w:color="F2EFE9" w:themeColor="accent3"/>
        </w:tcBorders>
      </w:tcPr>
    </w:tblStylePr>
    <w:tblStylePr w:type="band1Vert">
      <w:tblPr/>
      <w:tcPr>
        <w:shd w:val="clear" w:color="auto" w:fill="FBFBF9" w:themeFill="accent3" w:themeFillTint="3F"/>
      </w:tcPr>
    </w:tblStylePr>
    <w:tblStylePr w:type="band1Horz">
      <w:tblPr/>
      <w:tcPr>
        <w:shd w:val="clear" w:color="auto" w:fill="FBFBF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1E261F" w:themeColor="accent4"/>
        <w:bottom w:val="single" w:sz="8" w:space="0" w:color="1E261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E261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1E261F" w:themeColor="accent4"/>
          <w:bottom w:val="single" w:sz="8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E261F" w:themeColor="accent4"/>
          <w:bottom w:val="single" w:sz="8" w:space="0" w:color="1E261F" w:themeColor="accent4"/>
        </w:tcBorders>
      </w:tcPr>
    </w:tblStylePr>
    <w:tblStylePr w:type="band1Vert">
      <w:tblPr/>
      <w:tcPr>
        <w:shd w:val="clear" w:color="auto" w:fill="C1CEC3" w:themeFill="accent4" w:themeFillTint="3F"/>
      </w:tcPr>
    </w:tblStylePr>
    <w:tblStylePr w:type="band1Horz">
      <w:tblPr/>
      <w:tcPr>
        <w:shd w:val="clear" w:color="auto" w:fill="C1CEC3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E5E3E9" w:themeColor="accent5"/>
        <w:bottom w:val="single" w:sz="8" w:space="0" w:color="E5E3E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E3E9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5E3E9" w:themeColor="accent5"/>
          <w:bottom w:val="single" w:sz="8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E3E9" w:themeColor="accent5"/>
          <w:bottom w:val="single" w:sz="8" w:space="0" w:color="E5E3E9" w:themeColor="accent5"/>
        </w:tcBorders>
      </w:tcPr>
    </w:tblStylePr>
    <w:tblStylePr w:type="band1Vert">
      <w:tblPr/>
      <w:tcPr>
        <w:shd w:val="clear" w:color="auto" w:fill="F8F7F9" w:themeFill="accent5" w:themeFillTint="3F"/>
      </w:tcPr>
    </w:tblStylePr>
    <w:tblStylePr w:type="band1Horz">
      <w:tblPr/>
      <w:tcPr>
        <w:shd w:val="clear" w:color="auto" w:fill="F8F7F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1B4953" w:themeColor="accent6"/>
        <w:bottom w:val="single" w:sz="8" w:space="0" w:color="1B495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4953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1B4953" w:themeColor="accent6"/>
          <w:bottom w:val="single" w:sz="8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4953" w:themeColor="accent6"/>
          <w:bottom w:val="single" w:sz="8" w:space="0" w:color="1B4953" w:themeColor="accent6"/>
        </w:tcBorders>
      </w:tcPr>
    </w:tblStylePr>
    <w:tblStylePr w:type="band1Vert">
      <w:tblPr/>
      <w:tcPr>
        <w:shd w:val="clear" w:color="auto" w:fill="B4DDE6" w:themeFill="accent6" w:themeFillTint="3F"/>
      </w:tcPr>
    </w:tblStylePr>
    <w:tblStylePr w:type="band1Horz">
      <w:tblPr/>
      <w:tcPr>
        <w:shd w:val="clear" w:color="auto" w:fill="B4DDE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282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282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282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CA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515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515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D3D5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EFE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EFE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EFE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FBF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E261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E261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E261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1CEC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E3E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E3E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E3E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7F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49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495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495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4DDE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tblPr>
      <w:tblBorders>
        <w:top w:val="single" w:sz="8" w:space="0" w:color="665F53" w:themeColor="accent1" w:themeTint="BF"/>
        <w:left w:val="single" w:sz="8" w:space="0" w:color="665F53" w:themeColor="accent1" w:themeTint="BF"/>
        <w:bottom w:val="single" w:sz="8" w:space="0" w:color="665F53" w:themeColor="accent1" w:themeTint="BF"/>
        <w:right w:val="single" w:sz="8" w:space="0" w:color="665F53" w:themeColor="accent1" w:themeTint="BF"/>
        <w:insideH w:val="single" w:sz="8" w:space="0" w:color="665F53" w:themeColor="accent1" w:themeTint="BF"/>
        <w:insideV w:val="single" w:sz="8" w:space="0" w:color="665F53" w:themeColor="accent1" w:themeTint="BF"/>
      </w:tblBorders>
    </w:tblPr>
    <w:tcPr>
      <w:shd w:val="clear" w:color="auto" w:fill="CFCA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65F53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shd w:val="clear" w:color="auto" w:fill="9E968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tblPr>
      <w:tblBorders>
        <w:top w:val="single" w:sz="8" w:space="0" w:color="797C7F" w:themeColor="accent2" w:themeTint="BF"/>
        <w:left w:val="single" w:sz="8" w:space="0" w:color="797C7F" w:themeColor="accent2" w:themeTint="BF"/>
        <w:bottom w:val="single" w:sz="8" w:space="0" w:color="797C7F" w:themeColor="accent2" w:themeTint="BF"/>
        <w:right w:val="single" w:sz="8" w:space="0" w:color="797C7F" w:themeColor="accent2" w:themeTint="BF"/>
        <w:insideH w:val="single" w:sz="8" w:space="0" w:color="797C7F" w:themeColor="accent2" w:themeTint="BF"/>
        <w:insideV w:val="single" w:sz="8" w:space="0" w:color="797C7F" w:themeColor="accent2" w:themeTint="BF"/>
      </w:tblBorders>
    </w:tblPr>
    <w:tcPr>
      <w:shd w:val="clear" w:color="auto" w:fill="D2D3D5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C7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shd w:val="clear" w:color="auto" w:fill="A6A8A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tblPr>
      <w:tblBorders>
        <w:top w:val="single" w:sz="8" w:space="0" w:color="F5F3EE" w:themeColor="accent3" w:themeTint="BF"/>
        <w:left w:val="single" w:sz="8" w:space="0" w:color="F5F3EE" w:themeColor="accent3" w:themeTint="BF"/>
        <w:bottom w:val="single" w:sz="8" w:space="0" w:color="F5F3EE" w:themeColor="accent3" w:themeTint="BF"/>
        <w:right w:val="single" w:sz="8" w:space="0" w:color="F5F3EE" w:themeColor="accent3" w:themeTint="BF"/>
        <w:insideH w:val="single" w:sz="8" w:space="0" w:color="F5F3EE" w:themeColor="accent3" w:themeTint="BF"/>
        <w:insideV w:val="single" w:sz="8" w:space="0" w:color="F5F3EE" w:themeColor="accent3" w:themeTint="BF"/>
      </w:tblBorders>
    </w:tblPr>
    <w:tcPr>
      <w:shd w:val="clear" w:color="auto" w:fill="FBFBF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F3E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tblPr>
      <w:tblBorders>
        <w:top w:val="single" w:sz="8" w:space="0" w:color="4E6351" w:themeColor="accent4" w:themeTint="BF"/>
        <w:left w:val="single" w:sz="8" w:space="0" w:color="4E6351" w:themeColor="accent4" w:themeTint="BF"/>
        <w:bottom w:val="single" w:sz="8" w:space="0" w:color="4E6351" w:themeColor="accent4" w:themeTint="BF"/>
        <w:right w:val="single" w:sz="8" w:space="0" w:color="4E6351" w:themeColor="accent4" w:themeTint="BF"/>
        <w:insideH w:val="single" w:sz="8" w:space="0" w:color="4E6351" w:themeColor="accent4" w:themeTint="BF"/>
        <w:insideV w:val="single" w:sz="8" w:space="0" w:color="4E6351" w:themeColor="accent4" w:themeTint="BF"/>
      </w:tblBorders>
    </w:tblPr>
    <w:tcPr>
      <w:shd w:val="clear" w:color="auto" w:fill="C1CEC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635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shd w:val="clear" w:color="auto" w:fill="839D8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EBE9EE" w:themeColor="accent5" w:themeTint="BF"/>
        <w:left w:val="single" w:sz="8" w:space="0" w:color="EBE9EE" w:themeColor="accent5" w:themeTint="BF"/>
        <w:bottom w:val="single" w:sz="8" w:space="0" w:color="EBE9EE" w:themeColor="accent5" w:themeTint="BF"/>
        <w:right w:val="single" w:sz="8" w:space="0" w:color="EBE9EE" w:themeColor="accent5" w:themeTint="BF"/>
        <w:insideH w:val="single" w:sz="8" w:space="0" w:color="EBE9EE" w:themeColor="accent5" w:themeTint="BF"/>
        <w:insideV w:val="single" w:sz="8" w:space="0" w:color="EBE9EE" w:themeColor="accent5" w:themeTint="BF"/>
      </w:tblBorders>
    </w:tblPr>
    <w:tcPr>
      <w:shd w:val="clear" w:color="auto" w:fill="F8F7F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E9E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shd w:val="clear" w:color="auto" w:fill="F2F1F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tblPr>
      <w:tblBorders>
        <w:top w:val="single" w:sz="8" w:space="0" w:color="338B9E" w:themeColor="accent6" w:themeTint="BF"/>
        <w:left w:val="single" w:sz="8" w:space="0" w:color="338B9E" w:themeColor="accent6" w:themeTint="BF"/>
        <w:bottom w:val="single" w:sz="8" w:space="0" w:color="338B9E" w:themeColor="accent6" w:themeTint="BF"/>
        <w:right w:val="single" w:sz="8" w:space="0" w:color="338B9E" w:themeColor="accent6" w:themeTint="BF"/>
        <w:insideH w:val="single" w:sz="8" w:space="0" w:color="338B9E" w:themeColor="accent6" w:themeTint="BF"/>
        <w:insideV w:val="single" w:sz="8" w:space="0" w:color="338B9E" w:themeColor="accent6" w:themeTint="BF"/>
      </w:tblBorders>
    </w:tblPr>
    <w:tcPr>
      <w:shd w:val="clear" w:color="auto" w:fill="B4DDE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38B9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shd w:val="clear" w:color="auto" w:fill="68BBCE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  <w:insideH w:val="single" w:sz="8" w:space="0" w:color="2B2823" w:themeColor="accent1"/>
        <w:insideV w:val="single" w:sz="8" w:space="0" w:color="2B2823" w:themeColor="accent1"/>
      </w:tblBorders>
    </w:tblPr>
    <w:tcPr>
      <w:shd w:val="clear" w:color="auto" w:fill="CFCA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A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4CF" w:themeFill="accent1" w:themeFillTint="33"/>
      </w:tc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968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  <w:insideH w:val="single" w:sz="8" w:space="0" w:color="4F5153" w:themeColor="accent2"/>
        <w:insideV w:val="single" w:sz="8" w:space="0" w:color="4F5153" w:themeColor="accent2"/>
      </w:tblBorders>
    </w:tblPr>
    <w:tcPr>
      <w:shd w:val="clear" w:color="auto" w:fill="D2D3D5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E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CDD" w:themeFill="accent2" w:themeFillTint="33"/>
      </w:tc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6A8A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  <w:insideH w:val="single" w:sz="8" w:space="0" w:color="F2EFE9" w:themeColor="accent3"/>
        <w:insideV w:val="single" w:sz="8" w:space="0" w:color="F2EFE9" w:themeColor="accent3"/>
      </w:tblBorders>
    </w:tblPr>
    <w:tcPr>
      <w:shd w:val="clear" w:color="auto" w:fill="FBFBF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BFA" w:themeFill="accent3" w:themeFillTint="33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8F6F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  <w:insideH w:val="single" w:sz="8" w:space="0" w:color="1E261F" w:themeColor="accent4"/>
        <w:insideV w:val="single" w:sz="8" w:space="0" w:color="1E261F" w:themeColor="accent4"/>
      </w:tblBorders>
    </w:tblPr>
    <w:tcPr>
      <w:shd w:val="clear" w:color="auto" w:fill="C1CEC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ECE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8CE" w:themeFill="accent4" w:themeFillTint="33"/>
      </w:tc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39D8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  <w:insideH w:val="single" w:sz="8" w:space="0" w:color="E5E3E9" w:themeColor="accent5"/>
        <w:insideV w:val="single" w:sz="8" w:space="0" w:color="E5E3E9" w:themeColor="accent5"/>
      </w:tblBorders>
    </w:tblPr>
    <w:tcPr>
      <w:shd w:val="clear" w:color="auto" w:fill="F8F7F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CF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9FA" w:themeFill="accent5" w:themeFillTint="33"/>
      </w:tc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2F1F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  <w:insideH w:val="single" w:sz="8" w:space="0" w:color="1B4953" w:themeColor="accent6"/>
        <w:insideV w:val="single" w:sz="8" w:space="0" w:color="1B4953" w:themeColor="accent6"/>
      </w:tblBorders>
    </w:tblPr>
    <w:tcPr>
      <w:shd w:val="clear" w:color="auto" w:fill="B4DDE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1F1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4EB" w:themeFill="accent6" w:themeFillTint="33"/>
      </w:tc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8BBC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CA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2B282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2B282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968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968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D3D5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515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515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8A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6A8A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FBF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2EFE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2EFE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F6F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8F6F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1CEC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E261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E261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39D8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39D8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7F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E5E3E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E5E3E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F1F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2F1F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4DDE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B49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B49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8BBC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8BBCE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2B282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131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1D1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F515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282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3C3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F2EFE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805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5B89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1E261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F120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61C1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E5E3E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D648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A2B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1B49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429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363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4F515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4F5153" w:themeColor="accent2"/>
        <w:left w:val="single" w:sz="4" w:space="0" w:color="2B2823" w:themeColor="accent1"/>
        <w:bottom w:val="single" w:sz="4" w:space="0" w:color="2B2823" w:themeColor="accent1"/>
        <w:right w:val="single" w:sz="4" w:space="0" w:color="2B282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A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171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9171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1715" w:themeFill="accent1" w:themeFillShade="99"/>
      </w:tcPr>
    </w:tblStylePr>
    <w:tblStylePr w:type="band1Vert">
      <w:tblPr/>
      <w:tcPr>
        <w:shd w:val="clear" w:color="auto" w:fill="B1AA9F" w:themeFill="accent1" w:themeFillTint="66"/>
      </w:tcPr>
    </w:tblStylePr>
    <w:tblStylePr w:type="band1Horz">
      <w:tblPr/>
      <w:tcPr>
        <w:shd w:val="clear" w:color="auto" w:fill="9E968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4F5153" w:themeColor="accent2"/>
        <w:left w:val="single" w:sz="4" w:space="0" w:color="4F5153" w:themeColor="accent2"/>
        <w:bottom w:val="single" w:sz="4" w:space="0" w:color="4F5153" w:themeColor="accent2"/>
        <w:right w:val="single" w:sz="4" w:space="0" w:color="4F515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E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3031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F3031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3031" w:themeFill="accent2" w:themeFillShade="99"/>
      </w:tcPr>
    </w:tblStylePr>
    <w:tblStylePr w:type="band1Vert">
      <w:tblPr/>
      <w:tcPr>
        <w:shd w:val="clear" w:color="auto" w:fill="B7B9BB" w:themeFill="accent2" w:themeFillTint="66"/>
      </w:tcPr>
    </w:tblStylePr>
    <w:tblStylePr w:type="band1Horz">
      <w:tblPr/>
      <w:tcPr>
        <w:shd w:val="clear" w:color="auto" w:fill="A6A8A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1E261F" w:themeColor="accent4"/>
        <w:left w:val="single" w:sz="4" w:space="0" w:color="F2EFE9" w:themeColor="accent3"/>
        <w:bottom w:val="single" w:sz="4" w:space="0" w:color="F2EFE9" w:themeColor="accent3"/>
        <w:right w:val="single" w:sz="4" w:space="0" w:color="F2EFE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E261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987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AB987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9871" w:themeFill="accent3" w:themeFillShade="99"/>
      </w:tcPr>
    </w:tblStylePr>
    <w:tblStylePr w:type="band1Vert">
      <w:tblPr/>
      <w:tcPr>
        <w:shd w:val="clear" w:color="auto" w:fill="F9F8F6" w:themeFill="accent3" w:themeFillTint="66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F2EFE9" w:themeColor="accent3"/>
        <w:left w:val="single" w:sz="4" w:space="0" w:color="1E261F" w:themeColor="accent4"/>
        <w:bottom w:val="single" w:sz="4" w:space="0" w:color="1E261F" w:themeColor="accent4"/>
        <w:right w:val="single" w:sz="4" w:space="0" w:color="1E261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CE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EFE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2161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2161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1612" w:themeFill="accent4" w:themeFillShade="99"/>
      </w:tcPr>
    </w:tblStylePr>
    <w:tblStylePr w:type="band1Vert">
      <w:tblPr/>
      <w:tcPr>
        <w:shd w:val="clear" w:color="auto" w:fill="9CB19E" w:themeFill="accent4" w:themeFillTint="66"/>
      </w:tcPr>
    </w:tblStylePr>
    <w:tblStylePr w:type="band1Horz">
      <w:tblPr/>
      <w:tcPr>
        <w:shd w:val="clear" w:color="auto" w:fill="839D8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1B4953" w:themeColor="accent6"/>
        <w:left w:val="single" w:sz="4" w:space="0" w:color="E5E3E9" w:themeColor="accent5"/>
        <w:bottom w:val="single" w:sz="4" w:space="0" w:color="E5E3E9" w:themeColor="accent5"/>
        <w:right w:val="single" w:sz="4" w:space="0" w:color="E5E3E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CF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49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7C9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857C9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C98" w:themeFill="accent5" w:themeFillShade="99"/>
      </w:tcPr>
    </w:tblStylePr>
    <w:tblStylePr w:type="band1Vert">
      <w:tblPr/>
      <w:tcPr>
        <w:shd w:val="clear" w:color="auto" w:fill="F4F3F6" w:themeFill="accent5" w:themeFillTint="66"/>
      </w:tcPr>
    </w:tblStylePr>
    <w:tblStylePr w:type="band1Horz">
      <w:tblPr/>
      <w:tcPr>
        <w:shd w:val="clear" w:color="auto" w:fill="F2F1F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E5E3E9" w:themeColor="accent5"/>
        <w:left w:val="single" w:sz="4" w:space="0" w:color="1B4953" w:themeColor="accent6"/>
        <w:bottom w:val="single" w:sz="4" w:space="0" w:color="1B4953" w:themeColor="accent6"/>
        <w:right w:val="single" w:sz="4" w:space="0" w:color="1B495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E3E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2B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02B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2B31" w:themeFill="accent6" w:themeFillShade="99"/>
      </w:tcPr>
    </w:tblStylePr>
    <w:tblStylePr w:type="band1Vert">
      <w:tblPr/>
      <w:tcPr>
        <w:shd w:val="clear" w:color="auto" w:fill="86C9D7" w:themeFill="accent6" w:themeFillTint="66"/>
      </w:tcPr>
    </w:tblStylePr>
    <w:tblStylePr w:type="band1Horz">
      <w:tblPr/>
      <w:tcPr>
        <w:shd w:val="clear" w:color="auto" w:fill="68BBC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CEA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DEDEE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DFDF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81E18" w:themeFill="accent4" w:themeFillShade="CC"/>
      </w:tcPr>
    </w:tblStylePr>
    <w:tblStylePr w:type="lastRow">
      <w:rPr>
        <w:b/>
        <w:bCs/>
        <w:color w:val="181E1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CE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EC3AD" w:themeFill="accent3" w:themeFillShade="CC"/>
      </w:tcPr>
    </w:tblStylePr>
    <w:tblStylePr w:type="lastRow">
      <w:rPr>
        <w:b/>
        <w:bCs/>
        <w:color w:val="CEC3AD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CFCF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3A42" w:themeFill="accent6" w:themeFillShade="CC"/>
      </w:tcPr>
    </w:tblStylePr>
    <w:tblStylePr w:type="lastRow">
      <w:rPr>
        <w:b/>
        <w:bCs/>
        <w:color w:val="153A42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1F1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AFC0" w:themeFill="accent5" w:themeFillShade="CC"/>
      </w:tcPr>
    </w:tblStylePr>
    <w:tblStylePr w:type="lastRow">
      <w:rPr>
        <w:b/>
        <w:bCs/>
        <w:color w:val="B5AFC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D4CF" w:themeFill="accent1" w:themeFillTint="33"/>
    </w:tcPr>
    <w:tblStylePr w:type="firstRow">
      <w:rPr>
        <w:b/>
        <w:bCs/>
      </w:rPr>
      <w:tblPr/>
      <w:tcPr>
        <w:shd w:val="clear" w:color="auto" w:fill="B1AA9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AA9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01D1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01D1A" w:themeFill="accent1" w:themeFillShade="BF"/>
      </w:tc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shd w:val="clear" w:color="auto" w:fill="9E968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DCDD" w:themeFill="accent2" w:themeFillTint="33"/>
    </w:tcPr>
    <w:tblStylePr w:type="firstRow">
      <w:rPr>
        <w:b/>
        <w:bCs/>
      </w:rPr>
      <w:tblPr/>
      <w:tcPr>
        <w:shd w:val="clear" w:color="auto" w:fill="B7B9B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9B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B3C3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B3C3E" w:themeFill="accent2" w:themeFillShade="BF"/>
      </w:tc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shd w:val="clear" w:color="auto" w:fill="A6A8A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</w:rPr>
      <w:tblPr/>
      <w:tcPr>
        <w:shd w:val="clear" w:color="auto" w:fill="F9F8F6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F8F6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5B89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5B89E" w:themeFill="accent3" w:themeFillShade="BF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DD8CE" w:themeFill="accent4" w:themeFillTint="33"/>
    </w:tcPr>
    <w:tblStylePr w:type="firstRow">
      <w:rPr>
        <w:b/>
        <w:bCs/>
      </w:rPr>
      <w:tblPr/>
      <w:tcPr>
        <w:shd w:val="clear" w:color="auto" w:fill="9CB19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CB19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61C1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61C17" w:themeFill="accent4" w:themeFillShade="BF"/>
      </w:tc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shd w:val="clear" w:color="auto" w:fill="839D8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9F9FA" w:themeFill="accent5" w:themeFillTint="33"/>
    </w:tcPr>
    <w:tblStylePr w:type="firstRow">
      <w:rPr>
        <w:b/>
        <w:bCs/>
      </w:rPr>
      <w:tblPr/>
      <w:tcPr>
        <w:shd w:val="clear" w:color="auto" w:fill="F4F3F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F3F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A2B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A2B6" w:themeFill="accent5" w:themeFillShade="BF"/>
      </w:tc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shd w:val="clear" w:color="auto" w:fill="F2F1F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2E4EB" w:themeFill="accent6" w:themeFillTint="33"/>
    </w:tcPr>
    <w:tblStylePr w:type="firstRow">
      <w:rPr>
        <w:b/>
        <w:bCs/>
      </w:rPr>
      <w:tblPr/>
      <w:tcPr>
        <w:shd w:val="clear" w:color="auto" w:fill="86C9D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6C9D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4363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4363E" w:themeFill="accent6" w:themeFillShade="BF"/>
      </w:tc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shd w:val="clear" w:color="auto" w:fill="68BBCE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Candara" w:hAnsi="Candara"/>
      <w:color w:val="313E32" w:themeColor="accent4" w:themeTint="E6"/>
      <w:sz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Candara" w:hAnsi="Candara"/>
      <w:color w:val="313E32" w:themeColor="accent4" w:themeTint="E6"/>
      <w:sz w:val="20"/>
    </w:rPr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313E32" w:themeColor="accent4" w:themeTint="E6"/>
      <w:sz w:val="20"/>
      <w:szCs w:val="16"/>
    </w:rPr>
  </w:style>
  <w:style w:type="paragraph" w:styleId="NoSpacing">
    <w:name w:val="No Spacing"/>
    <w:uiPriority w:val="14"/>
    <w:semiHidden/>
    <w:qFormat/>
    <w:rPr>
      <w:color w:val="404040" w:themeColor="text1" w:themeTint="BF"/>
      <w:sz w:val="22"/>
      <w:szCs w:val="22"/>
      <w:lang w:val="en-US" w:eastAsia="en-US"/>
    </w:rPr>
  </w:style>
  <w:style w:type="paragraph" w:customStyle="1" w:styleId="Bibliography1">
    <w:name w:val="Bibliography1"/>
    <w:basedOn w:val="Normal"/>
    <w:next w:val="Normal"/>
    <w:uiPriority w:val="37"/>
    <w:semiHidden/>
  </w:style>
  <w:style w:type="character" w:customStyle="1" w:styleId="BodyText2Char">
    <w:name w:val="Body Text 2 Char"/>
    <w:basedOn w:val="DefaultParagraphFont"/>
    <w:link w:val="BodyText2"/>
    <w:uiPriority w:val="99"/>
    <w:semiHidden/>
    <w:rPr>
      <w:rFonts w:ascii="Candara" w:hAnsi="Candara"/>
      <w:color w:val="313E32" w:themeColor="accent4" w:themeTint="E6"/>
      <w:sz w:val="20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rFonts w:ascii="Candara" w:hAnsi="Candara"/>
      <w:color w:val="313E32" w:themeColor="accent4" w:themeTint="E6"/>
      <w:sz w:val="20"/>
      <w:szCs w:val="16"/>
    </w:r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Pr>
      <w:rFonts w:ascii="Candara" w:hAnsi="Candara"/>
      <w:color w:val="313E32" w:themeColor="accent4" w:themeTint="E6"/>
      <w:sz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rFonts w:ascii="Candara" w:hAnsi="Candara"/>
      <w:color w:val="313E32" w:themeColor="accent4" w:themeTint="E6"/>
      <w:sz w:val="20"/>
    </w:r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rFonts w:ascii="Candara" w:hAnsi="Candara"/>
      <w:color w:val="313E32" w:themeColor="accent4" w:themeTint="E6"/>
      <w:sz w:val="20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rFonts w:ascii="Candara" w:hAnsi="Candara"/>
      <w:color w:val="313E32" w:themeColor="accent4" w:themeTint="E6"/>
      <w:sz w:val="20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rFonts w:ascii="Candara" w:hAnsi="Candara"/>
      <w:color w:val="313E32" w:themeColor="accent4" w:themeTint="E6"/>
      <w:sz w:val="20"/>
      <w:szCs w:val="16"/>
    </w:rPr>
  </w:style>
  <w:style w:type="character" w:customStyle="1" w:styleId="ClosingChar">
    <w:name w:val="Closing Char"/>
    <w:basedOn w:val="DefaultParagraphFont"/>
    <w:link w:val="Closing"/>
    <w:uiPriority w:val="99"/>
    <w:semiHidden/>
    <w:rPr>
      <w:rFonts w:ascii="Candara" w:hAnsi="Candara"/>
      <w:color w:val="313E32" w:themeColor="accent4" w:themeTint="E6"/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Candara" w:hAnsi="Candara"/>
      <w:color w:val="313E32" w:themeColor="accent4" w:themeTint="E6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Candara" w:hAnsi="Candara"/>
      <w:b/>
      <w:bCs/>
      <w:color w:val="313E32" w:themeColor="accent4" w:themeTint="E6"/>
      <w:sz w:val="20"/>
      <w:szCs w:val="20"/>
    </w:rPr>
  </w:style>
  <w:style w:type="character" w:customStyle="1" w:styleId="DateChar">
    <w:name w:val="Date Char"/>
    <w:basedOn w:val="DefaultParagraphFont"/>
    <w:link w:val="Date"/>
    <w:uiPriority w:val="99"/>
    <w:semiHidden/>
    <w:rPr>
      <w:rFonts w:ascii="Candara" w:hAnsi="Candara"/>
      <w:color w:val="313E32" w:themeColor="accent4" w:themeTint="E6"/>
      <w:sz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color w:val="313E32" w:themeColor="accent4" w:themeTint="E6"/>
      <w:sz w:val="20"/>
      <w:szCs w:val="16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rFonts w:ascii="Candara" w:hAnsi="Candara"/>
      <w:color w:val="313E32" w:themeColor="accent4" w:themeTint="E6"/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rFonts w:ascii="Candara" w:hAnsi="Candara"/>
      <w:color w:val="313E32" w:themeColor="accent4" w:themeTint="E6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rFonts w:ascii="Candara" w:hAnsi="Candara"/>
      <w:color w:val="313E32" w:themeColor="accent4" w:themeTint="E6"/>
      <w:sz w:val="20"/>
      <w:szCs w:val="20"/>
    </w:rPr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B1AA9F" w:themeColor="accent1" w:themeTint="66"/>
        <w:left w:val="single" w:sz="4" w:space="0" w:color="B1AA9F" w:themeColor="accent1" w:themeTint="66"/>
        <w:bottom w:val="single" w:sz="4" w:space="0" w:color="B1AA9F" w:themeColor="accent1" w:themeTint="66"/>
        <w:right w:val="single" w:sz="4" w:space="0" w:color="B1AA9F" w:themeColor="accent1" w:themeTint="66"/>
        <w:insideH w:val="single" w:sz="4" w:space="0" w:color="B1AA9F" w:themeColor="accent1" w:themeTint="66"/>
        <w:insideV w:val="single" w:sz="4" w:space="0" w:color="B1AA9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B7B9BB" w:themeColor="accent2" w:themeTint="66"/>
        <w:left w:val="single" w:sz="4" w:space="0" w:color="B7B9BB" w:themeColor="accent2" w:themeTint="66"/>
        <w:bottom w:val="single" w:sz="4" w:space="0" w:color="B7B9BB" w:themeColor="accent2" w:themeTint="66"/>
        <w:right w:val="single" w:sz="4" w:space="0" w:color="B7B9BB" w:themeColor="accent2" w:themeTint="66"/>
        <w:insideH w:val="single" w:sz="4" w:space="0" w:color="B7B9BB" w:themeColor="accent2" w:themeTint="66"/>
        <w:insideV w:val="single" w:sz="4" w:space="0" w:color="B7B9B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tblPr>
      <w:tblBorders>
        <w:top w:val="single" w:sz="4" w:space="0" w:color="F9F8F6" w:themeColor="accent3" w:themeTint="66"/>
        <w:left w:val="single" w:sz="4" w:space="0" w:color="F9F8F6" w:themeColor="accent3" w:themeTint="66"/>
        <w:bottom w:val="single" w:sz="4" w:space="0" w:color="F9F8F6" w:themeColor="accent3" w:themeTint="66"/>
        <w:right w:val="single" w:sz="4" w:space="0" w:color="F9F8F6" w:themeColor="accent3" w:themeTint="66"/>
        <w:insideH w:val="single" w:sz="4" w:space="0" w:color="F9F8F6" w:themeColor="accent3" w:themeTint="66"/>
        <w:insideV w:val="single" w:sz="4" w:space="0" w:color="F9F8F6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tblPr>
      <w:tblBorders>
        <w:top w:val="single" w:sz="4" w:space="0" w:color="9CB19E" w:themeColor="accent4" w:themeTint="66"/>
        <w:left w:val="single" w:sz="4" w:space="0" w:color="9CB19E" w:themeColor="accent4" w:themeTint="66"/>
        <w:bottom w:val="single" w:sz="4" w:space="0" w:color="9CB19E" w:themeColor="accent4" w:themeTint="66"/>
        <w:right w:val="single" w:sz="4" w:space="0" w:color="9CB19E" w:themeColor="accent4" w:themeTint="66"/>
        <w:insideH w:val="single" w:sz="4" w:space="0" w:color="9CB19E" w:themeColor="accent4" w:themeTint="66"/>
        <w:insideV w:val="single" w:sz="4" w:space="0" w:color="9CB19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F4F3F6" w:themeColor="accent5" w:themeTint="66"/>
        <w:left w:val="single" w:sz="4" w:space="0" w:color="F4F3F6" w:themeColor="accent5" w:themeTint="66"/>
        <w:bottom w:val="single" w:sz="4" w:space="0" w:color="F4F3F6" w:themeColor="accent5" w:themeTint="66"/>
        <w:right w:val="single" w:sz="4" w:space="0" w:color="F4F3F6" w:themeColor="accent5" w:themeTint="66"/>
        <w:insideH w:val="single" w:sz="4" w:space="0" w:color="F4F3F6" w:themeColor="accent5" w:themeTint="66"/>
        <w:insideV w:val="single" w:sz="4" w:space="0" w:color="F4F3F6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86C9D7" w:themeColor="accent6" w:themeTint="66"/>
        <w:left w:val="single" w:sz="4" w:space="0" w:color="86C9D7" w:themeColor="accent6" w:themeTint="66"/>
        <w:bottom w:val="single" w:sz="4" w:space="0" w:color="86C9D7" w:themeColor="accent6" w:themeTint="66"/>
        <w:right w:val="single" w:sz="4" w:space="0" w:color="86C9D7" w:themeColor="accent6" w:themeTint="66"/>
        <w:insideH w:val="single" w:sz="4" w:space="0" w:color="86C9D7" w:themeColor="accent6" w:themeTint="66"/>
        <w:insideV w:val="single" w:sz="4" w:space="0" w:color="86C9D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8A8070" w:themeColor="accent1" w:themeTint="99"/>
        <w:bottom w:val="single" w:sz="2" w:space="0" w:color="8A8070" w:themeColor="accent1" w:themeTint="99"/>
        <w:insideH w:val="single" w:sz="2" w:space="0" w:color="8A8070" w:themeColor="accent1" w:themeTint="99"/>
        <w:insideV w:val="single" w:sz="2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A807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A807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939699" w:themeColor="accent2" w:themeTint="99"/>
        <w:bottom w:val="single" w:sz="2" w:space="0" w:color="939699" w:themeColor="accent2" w:themeTint="99"/>
        <w:insideH w:val="single" w:sz="2" w:space="0" w:color="939699" w:themeColor="accent2" w:themeTint="99"/>
        <w:insideV w:val="single" w:sz="2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969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969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F7F5F1" w:themeColor="accent3" w:themeTint="99"/>
        <w:bottom w:val="single" w:sz="2" w:space="0" w:color="F7F5F1" w:themeColor="accent3" w:themeTint="99"/>
        <w:insideH w:val="single" w:sz="2" w:space="0" w:color="F7F5F1" w:themeColor="accent3" w:themeTint="99"/>
        <w:insideV w:val="single" w:sz="2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F5F1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F5F1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6C886F" w:themeColor="accent4" w:themeTint="99"/>
        <w:bottom w:val="single" w:sz="2" w:space="0" w:color="6C886F" w:themeColor="accent4" w:themeTint="99"/>
        <w:insideH w:val="single" w:sz="2" w:space="0" w:color="6C886F" w:themeColor="accent4" w:themeTint="99"/>
        <w:insideV w:val="single" w:sz="2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886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886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EFEEF1" w:themeColor="accent5" w:themeTint="99"/>
        <w:bottom w:val="single" w:sz="2" w:space="0" w:color="EFEEF1" w:themeColor="accent5" w:themeTint="99"/>
        <w:insideH w:val="single" w:sz="2" w:space="0" w:color="EFEEF1" w:themeColor="accent5" w:themeTint="99"/>
        <w:insideV w:val="single" w:sz="2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EEF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EEF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49AEC4" w:themeColor="accent6" w:themeTint="99"/>
        <w:bottom w:val="single" w:sz="2" w:space="0" w:color="49AEC4" w:themeColor="accent6" w:themeTint="99"/>
        <w:insideH w:val="single" w:sz="2" w:space="0" w:color="49AEC4" w:themeColor="accent6" w:themeTint="99"/>
        <w:insideV w:val="single" w:sz="2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9AEC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9AEC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bottom w:val="single" w:sz="4" w:space="0" w:color="8A8070" w:themeColor="accent1" w:themeTint="99"/>
        </w:tcBorders>
      </w:tcPr>
    </w:tblStylePr>
    <w:tblStylePr w:type="nwCell">
      <w:tblPr/>
      <w:tcPr>
        <w:tcBorders>
          <w:bottom w:val="single" w:sz="4" w:space="0" w:color="8A8070" w:themeColor="accent1" w:themeTint="99"/>
        </w:tcBorders>
      </w:tcPr>
    </w:tblStylePr>
    <w:tblStylePr w:type="seCell">
      <w:tblPr/>
      <w:tcPr>
        <w:tcBorders>
          <w:top w:val="single" w:sz="4" w:space="0" w:color="8A8070" w:themeColor="accent1" w:themeTint="99"/>
        </w:tcBorders>
      </w:tcPr>
    </w:tblStylePr>
    <w:tblStylePr w:type="swCell">
      <w:tblPr/>
      <w:tcPr>
        <w:tcBorders>
          <w:top w:val="single" w:sz="4" w:space="0" w:color="8A807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bottom w:val="single" w:sz="4" w:space="0" w:color="939699" w:themeColor="accent2" w:themeTint="99"/>
        </w:tcBorders>
      </w:tcPr>
    </w:tblStylePr>
    <w:tblStylePr w:type="nwCell">
      <w:tblPr/>
      <w:tcPr>
        <w:tcBorders>
          <w:bottom w:val="single" w:sz="4" w:space="0" w:color="939699" w:themeColor="accent2" w:themeTint="99"/>
        </w:tcBorders>
      </w:tcPr>
    </w:tblStylePr>
    <w:tblStylePr w:type="seCell">
      <w:tblPr/>
      <w:tcPr>
        <w:tcBorders>
          <w:top w:val="single" w:sz="4" w:space="0" w:color="939699" w:themeColor="accent2" w:themeTint="99"/>
        </w:tcBorders>
      </w:tcPr>
    </w:tblStylePr>
    <w:tblStylePr w:type="swCell">
      <w:tblPr/>
      <w:tcPr>
        <w:tcBorders>
          <w:top w:val="single" w:sz="4" w:space="0" w:color="939699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7F5F1" w:themeColor="accent3" w:themeTint="99"/>
        </w:tcBorders>
      </w:tcPr>
    </w:tblStylePr>
    <w:tblStylePr w:type="nwCell">
      <w:tblPr/>
      <w:tcPr>
        <w:tcBorders>
          <w:bottom w:val="single" w:sz="4" w:space="0" w:color="F7F5F1" w:themeColor="accent3" w:themeTint="99"/>
        </w:tcBorders>
      </w:tcPr>
    </w:tblStylePr>
    <w:tblStylePr w:type="seCell">
      <w:tblPr/>
      <w:tcPr>
        <w:tcBorders>
          <w:top w:val="single" w:sz="4" w:space="0" w:color="F7F5F1" w:themeColor="accent3" w:themeTint="99"/>
        </w:tcBorders>
      </w:tcPr>
    </w:tblStylePr>
    <w:tblStylePr w:type="swCell">
      <w:tblPr/>
      <w:tcPr>
        <w:tcBorders>
          <w:top w:val="single" w:sz="4" w:space="0" w:color="F7F5F1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bottom w:val="single" w:sz="4" w:space="0" w:color="6C886F" w:themeColor="accent4" w:themeTint="99"/>
        </w:tcBorders>
      </w:tcPr>
    </w:tblStylePr>
    <w:tblStylePr w:type="nwCell">
      <w:tblPr/>
      <w:tcPr>
        <w:tcBorders>
          <w:bottom w:val="single" w:sz="4" w:space="0" w:color="6C886F" w:themeColor="accent4" w:themeTint="99"/>
        </w:tcBorders>
      </w:tcPr>
    </w:tblStylePr>
    <w:tblStylePr w:type="seCell">
      <w:tblPr/>
      <w:tcPr>
        <w:tcBorders>
          <w:top w:val="single" w:sz="4" w:space="0" w:color="6C886F" w:themeColor="accent4" w:themeTint="99"/>
        </w:tcBorders>
      </w:tcPr>
    </w:tblStylePr>
    <w:tblStylePr w:type="swCell">
      <w:tblPr/>
      <w:tcPr>
        <w:tcBorders>
          <w:top w:val="single" w:sz="4" w:space="0" w:color="6C886F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bottom w:val="single" w:sz="4" w:space="0" w:color="EFEEF1" w:themeColor="accent5" w:themeTint="99"/>
        </w:tcBorders>
      </w:tcPr>
    </w:tblStylePr>
    <w:tblStylePr w:type="nwCell">
      <w:tblPr/>
      <w:tcPr>
        <w:tcBorders>
          <w:bottom w:val="single" w:sz="4" w:space="0" w:color="EFEEF1" w:themeColor="accent5" w:themeTint="99"/>
        </w:tcBorders>
      </w:tcPr>
    </w:tblStylePr>
    <w:tblStylePr w:type="seCell">
      <w:tblPr/>
      <w:tcPr>
        <w:tcBorders>
          <w:top w:val="single" w:sz="4" w:space="0" w:color="EFEEF1" w:themeColor="accent5" w:themeTint="99"/>
        </w:tcBorders>
      </w:tcPr>
    </w:tblStylePr>
    <w:tblStylePr w:type="swCell">
      <w:tblPr/>
      <w:tcPr>
        <w:tcBorders>
          <w:top w:val="single" w:sz="4" w:space="0" w:color="EFEEF1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bottom w:val="single" w:sz="4" w:space="0" w:color="49AEC4" w:themeColor="accent6" w:themeTint="99"/>
        </w:tcBorders>
      </w:tcPr>
    </w:tblStylePr>
    <w:tblStylePr w:type="nwCell">
      <w:tblPr/>
      <w:tcPr>
        <w:tcBorders>
          <w:bottom w:val="single" w:sz="4" w:space="0" w:color="49AEC4" w:themeColor="accent6" w:themeTint="99"/>
        </w:tcBorders>
      </w:tcPr>
    </w:tblStylePr>
    <w:tblStylePr w:type="seCell">
      <w:tblPr/>
      <w:tcPr>
        <w:tcBorders>
          <w:top w:val="single" w:sz="4" w:space="0" w:color="49AEC4" w:themeColor="accent6" w:themeTint="99"/>
        </w:tcBorders>
      </w:tcPr>
    </w:tblStylePr>
    <w:tblStylePr w:type="swCell">
      <w:tblPr/>
      <w:tcPr>
        <w:tcBorders>
          <w:top w:val="single" w:sz="4" w:space="0" w:color="49AEC4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2823" w:themeColor="accent1"/>
          <w:left w:val="single" w:sz="4" w:space="0" w:color="2B2823" w:themeColor="accent1"/>
          <w:bottom w:val="single" w:sz="4" w:space="0" w:color="2B2823" w:themeColor="accent1"/>
          <w:right w:val="single" w:sz="4" w:space="0" w:color="2B2823" w:themeColor="accent1"/>
          <w:insideH w:val="nil"/>
          <w:insideV w:val="nil"/>
        </w:tcBorders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5153" w:themeColor="accent2"/>
          <w:left w:val="single" w:sz="4" w:space="0" w:color="4F5153" w:themeColor="accent2"/>
          <w:bottom w:val="single" w:sz="4" w:space="0" w:color="4F5153" w:themeColor="accent2"/>
          <w:right w:val="single" w:sz="4" w:space="0" w:color="4F5153" w:themeColor="accent2"/>
          <w:insideH w:val="nil"/>
          <w:insideV w:val="nil"/>
        </w:tcBorders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EFE9" w:themeColor="accent3"/>
          <w:left w:val="single" w:sz="4" w:space="0" w:color="F2EFE9" w:themeColor="accent3"/>
          <w:bottom w:val="single" w:sz="4" w:space="0" w:color="F2EFE9" w:themeColor="accent3"/>
          <w:right w:val="single" w:sz="4" w:space="0" w:color="F2EFE9" w:themeColor="accent3"/>
          <w:insideH w:val="nil"/>
          <w:insideV w:val="nil"/>
        </w:tcBorders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261F" w:themeColor="accent4"/>
          <w:left w:val="single" w:sz="4" w:space="0" w:color="1E261F" w:themeColor="accent4"/>
          <w:bottom w:val="single" w:sz="4" w:space="0" w:color="1E261F" w:themeColor="accent4"/>
          <w:right w:val="single" w:sz="4" w:space="0" w:color="1E261F" w:themeColor="accent4"/>
          <w:insideH w:val="nil"/>
          <w:insideV w:val="nil"/>
        </w:tcBorders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E3E9" w:themeColor="accent5"/>
          <w:left w:val="single" w:sz="4" w:space="0" w:color="E5E3E9" w:themeColor="accent5"/>
          <w:bottom w:val="single" w:sz="4" w:space="0" w:color="E5E3E9" w:themeColor="accent5"/>
          <w:right w:val="single" w:sz="4" w:space="0" w:color="E5E3E9" w:themeColor="accent5"/>
          <w:insideH w:val="nil"/>
          <w:insideV w:val="nil"/>
        </w:tcBorders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4953" w:themeColor="accent6"/>
          <w:left w:val="single" w:sz="4" w:space="0" w:color="1B4953" w:themeColor="accent6"/>
          <w:bottom w:val="single" w:sz="4" w:space="0" w:color="1B4953" w:themeColor="accent6"/>
          <w:right w:val="single" w:sz="4" w:space="0" w:color="1B4953" w:themeColor="accent6"/>
          <w:insideH w:val="nil"/>
          <w:insideV w:val="nil"/>
        </w:tcBorders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D4C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282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2823" w:themeFill="accent1"/>
      </w:tcPr>
    </w:tblStylePr>
    <w:tblStylePr w:type="band1Vert">
      <w:tblPr/>
      <w:tcPr>
        <w:shd w:val="clear" w:color="auto" w:fill="B1AA9F" w:themeFill="accent1" w:themeFillTint="66"/>
      </w:tcPr>
    </w:tblStylePr>
    <w:tblStylePr w:type="band1Horz">
      <w:tblPr/>
      <w:tcPr>
        <w:shd w:val="clear" w:color="auto" w:fill="B1AA9F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CDD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515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5153" w:themeFill="accent2"/>
      </w:tcPr>
    </w:tblStylePr>
    <w:tblStylePr w:type="band1Vert">
      <w:tblPr/>
      <w:tcPr>
        <w:shd w:val="clear" w:color="auto" w:fill="B7B9BB" w:themeFill="accent2" w:themeFillTint="66"/>
      </w:tcPr>
    </w:tblStylePr>
    <w:tblStylePr w:type="band1Horz">
      <w:tblPr/>
      <w:tcPr>
        <w:shd w:val="clear" w:color="auto" w:fill="B7B9BB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EFE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EFE9" w:themeFill="accent3"/>
      </w:tcPr>
    </w:tblStylePr>
    <w:tblStylePr w:type="band1Vert">
      <w:tblPr/>
      <w:tcPr>
        <w:shd w:val="clear" w:color="auto" w:fill="F9F8F6" w:themeFill="accent3" w:themeFillTint="66"/>
      </w:tcPr>
    </w:tblStylePr>
    <w:tblStylePr w:type="band1Horz">
      <w:tblPr/>
      <w:tcPr>
        <w:shd w:val="clear" w:color="auto" w:fill="F9F8F6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DD8C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E261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E261F" w:themeFill="accent4"/>
      </w:tcPr>
    </w:tblStylePr>
    <w:tblStylePr w:type="band1Vert">
      <w:tblPr/>
      <w:tcPr>
        <w:shd w:val="clear" w:color="auto" w:fill="9CB19E" w:themeFill="accent4" w:themeFillTint="66"/>
      </w:tcPr>
    </w:tblStylePr>
    <w:tblStylePr w:type="band1Horz">
      <w:tblPr/>
      <w:tcPr>
        <w:shd w:val="clear" w:color="auto" w:fill="9CB19E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9F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E3E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E3E9" w:themeFill="accent5"/>
      </w:tcPr>
    </w:tblStylePr>
    <w:tblStylePr w:type="band1Vert">
      <w:tblPr/>
      <w:tcPr>
        <w:shd w:val="clear" w:color="auto" w:fill="F4F3F6" w:themeFill="accent5" w:themeFillTint="66"/>
      </w:tcPr>
    </w:tblStylePr>
    <w:tblStylePr w:type="band1Horz">
      <w:tblPr/>
      <w:tcPr>
        <w:shd w:val="clear" w:color="auto" w:fill="F4F3F6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4E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49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4953" w:themeFill="accent6"/>
      </w:tcPr>
    </w:tblStylePr>
    <w:tblStylePr w:type="band1Vert">
      <w:tblPr/>
      <w:tcPr>
        <w:shd w:val="clear" w:color="auto" w:fill="86C9D7" w:themeFill="accent6" w:themeFillTint="66"/>
      </w:tcPr>
    </w:tblStylePr>
    <w:tblStylePr w:type="band1Horz">
      <w:tblPr/>
      <w:tcPr>
        <w:shd w:val="clear" w:color="auto" w:fill="86C9D7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201D1A" w:themeColor="accent1" w:themeShade="BF"/>
    </w:rPr>
    <w:tblPr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3B3C3E" w:themeColor="accent2" w:themeShade="BF"/>
    </w:rPr>
    <w:tblPr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C5B89E" w:themeColor="accent3" w:themeShade="BF"/>
    </w:rPr>
    <w:tblPr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161C17" w:themeColor="accent4" w:themeShade="BF"/>
    </w:rPr>
    <w:tblPr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A8A2B6" w:themeColor="accent5" w:themeShade="BF"/>
    </w:rPr>
    <w:tblPr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14363E" w:themeColor="accent6" w:themeShade="BF"/>
    </w:rPr>
    <w:tblPr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201D1A" w:themeColor="accent1" w:themeShade="BF"/>
    </w:rPr>
    <w:tblPr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bottom w:val="single" w:sz="4" w:space="0" w:color="8A8070" w:themeColor="accent1" w:themeTint="99"/>
        </w:tcBorders>
      </w:tcPr>
    </w:tblStylePr>
    <w:tblStylePr w:type="nwCell">
      <w:tblPr/>
      <w:tcPr>
        <w:tcBorders>
          <w:bottom w:val="single" w:sz="4" w:space="0" w:color="8A8070" w:themeColor="accent1" w:themeTint="99"/>
        </w:tcBorders>
      </w:tcPr>
    </w:tblStylePr>
    <w:tblStylePr w:type="seCell">
      <w:tblPr/>
      <w:tcPr>
        <w:tcBorders>
          <w:top w:val="single" w:sz="4" w:space="0" w:color="8A8070" w:themeColor="accent1" w:themeTint="99"/>
        </w:tcBorders>
      </w:tcPr>
    </w:tblStylePr>
    <w:tblStylePr w:type="swCell">
      <w:tblPr/>
      <w:tcPr>
        <w:tcBorders>
          <w:top w:val="single" w:sz="4" w:space="0" w:color="8A807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3B3C3E" w:themeColor="accent2" w:themeShade="BF"/>
    </w:rPr>
    <w:tblPr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bottom w:val="single" w:sz="4" w:space="0" w:color="939699" w:themeColor="accent2" w:themeTint="99"/>
        </w:tcBorders>
      </w:tcPr>
    </w:tblStylePr>
    <w:tblStylePr w:type="nwCell">
      <w:tblPr/>
      <w:tcPr>
        <w:tcBorders>
          <w:bottom w:val="single" w:sz="4" w:space="0" w:color="939699" w:themeColor="accent2" w:themeTint="99"/>
        </w:tcBorders>
      </w:tcPr>
    </w:tblStylePr>
    <w:tblStylePr w:type="seCell">
      <w:tblPr/>
      <w:tcPr>
        <w:tcBorders>
          <w:top w:val="single" w:sz="4" w:space="0" w:color="939699" w:themeColor="accent2" w:themeTint="99"/>
        </w:tcBorders>
      </w:tcPr>
    </w:tblStylePr>
    <w:tblStylePr w:type="swCell">
      <w:tblPr/>
      <w:tcPr>
        <w:tcBorders>
          <w:top w:val="single" w:sz="4" w:space="0" w:color="939699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Pr>
      <w:color w:val="C5B89E" w:themeColor="accent3" w:themeShade="BF"/>
    </w:rPr>
    <w:tblPr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7F5F1" w:themeColor="accent3" w:themeTint="99"/>
        </w:tcBorders>
      </w:tcPr>
    </w:tblStylePr>
    <w:tblStylePr w:type="nwCell">
      <w:tblPr/>
      <w:tcPr>
        <w:tcBorders>
          <w:bottom w:val="single" w:sz="4" w:space="0" w:color="F7F5F1" w:themeColor="accent3" w:themeTint="99"/>
        </w:tcBorders>
      </w:tcPr>
    </w:tblStylePr>
    <w:tblStylePr w:type="seCell">
      <w:tblPr/>
      <w:tcPr>
        <w:tcBorders>
          <w:top w:val="single" w:sz="4" w:space="0" w:color="F7F5F1" w:themeColor="accent3" w:themeTint="99"/>
        </w:tcBorders>
      </w:tcPr>
    </w:tblStylePr>
    <w:tblStylePr w:type="swCell">
      <w:tblPr/>
      <w:tcPr>
        <w:tcBorders>
          <w:top w:val="single" w:sz="4" w:space="0" w:color="F7F5F1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Pr>
      <w:color w:val="161C17" w:themeColor="accent4" w:themeShade="BF"/>
    </w:rPr>
    <w:tblPr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bottom w:val="single" w:sz="4" w:space="0" w:color="6C886F" w:themeColor="accent4" w:themeTint="99"/>
        </w:tcBorders>
      </w:tcPr>
    </w:tblStylePr>
    <w:tblStylePr w:type="nwCell">
      <w:tblPr/>
      <w:tcPr>
        <w:tcBorders>
          <w:bottom w:val="single" w:sz="4" w:space="0" w:color="6C886F" w:themeColor="accent4" w:themeTint="99"/>
        </w:tcBorders>
      </w:tcPr>
    </w:tblStylePr>
    <w:tblStylePr w:type="seCell">
      <w:tblPr/>
      <w:tcPr>
        <w:tcBorders>
          <w:top w:val="single" w:sz="4" w:space="0" w:color="6C886F" w:themeColor="accent4" w:themeTint="99"/>
        </w:tcBorders>
      </w:tcPr>
    </w:tblStylePr>
    <w:tblStylePr w:type="swCell">
      <w:tblPr/>
      <w:tcPr>
        <w:tcBorders>
          <w:top w:val="single" w:sz="4" w:space="0" w:color="6C886F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Pr>
      <w:color w:val="A8A2B6" w:themeColor="accent5" w:themeShade="BF"/>
    </w:rPr>
    <w:tblPr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bottom w:val="single" w:sz="4" w:space="0" w:color="EFEEF1" w:themeColor="accent5" w:themeTint="99"/>
        </w:tcBorders>
      </w:tcPr>
    </w:tblStylePr>
    <w:tblStylePr w:type="nwCell">
      <w:tblPr/>
      <w:tcPr>
        <w:tcBorders>
          <w:bottom w:val="single" w:sz="4" w:space="0" w:color="EFEEF1" w:themeColor="accent5" w:themeTint="99"/>
        </w:tcBorders>
      </w:tcPr>
    </w:tblStylePr>
    <w:tblStylePr w:type="seCell">
      <w:tblPr/>
      <w:tcPr>
        <w:tcBorders>
          <w:top w:val="single" w:sz="4" w:space="0" w:color="EFEEF1" w:themeColor="accent5" w:themeTint="99"/>
        </w:tcBorders>
      </w:tcPr>
    </w:tblStylePr>
    <w:tblStylePr w:type="swCell">
      <w:tblPr/>
      <w:tcPr>
        <w:tcBorders>
          <w:top w:val="single" w:sz="4" w:space="0" w:color="EFEEF1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Pr>
      <w:color w:val="14363E" w:themeColor="accent6" w:themeShade="BF"/>
    </w:rPr>
    <w:tblPr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bottom w:val="single" w:sz="4" w:space="0" w:color="49AEC4" w:themeColor="accent6" w:themeTint="99"/>
        </w:tcBorders>
      </w:tcPr>
    </w:tblStylePr>
    <w:tblStylePr w:type="nwCell">
      <w:tblPr/>
      <w:tcPr>
        <w:tcBorders>
          <w:bottom w:val="single" w:sz="4" w:space="0" w:color="49AEC4" w:themeColor="accent6" w:themeTint="99"/>
        </w:tcBorders>
      </w:tcPr>
    </w:tblStylePr>
    <w:tblStylePr w:type="seCell">
      <w:tblPr/>
      <w:tcPr>
        <w:tcBorders>
          <w:top w:val="single" w:sz="4" w:space="0" w:color="49AEC4" w:themeColor="accent6" w:themeTint="99"/>
        </w:tcBorders>
      </w:tcPr>
    </w:tblStylePr>
    <w:tblStylePr w:type="swCell">
      <w:tblPr/>
      <w:tcPr>
        <w:tcBorders>
          <w:top w:val="single" w:sz="4" w:space="0" w:color="49AEC4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="Times New Roman (Headings CS)"/>
      <w:b/>
      <w:caps/>
      <w:color w:val="313E32" w:themeColor="accent4" w:themeTint="E6"/>
      <w:spacing w:val="10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="Times New Roman (Headings CS)"/>
      <w:b/>
      <w:color w:val="4E6351" w:themeColor="accent4" w:themeTint="BF"/>
      <w:spacing w:val="6"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="Candara" w:eastAsiaTheme="majorEastAsia" w:hAnsi="Candara" w:cs="Times New Roman (Headings CS)"/>
      <w:b/>
      <w:iCs/>
      <w:caps/>
      <w:color w:val="313E32" w:themeColor="accent4" w:themeTint="E6"/>
      <w:spacing w:val="20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01D1A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151311" w:themeColor="accent1" w:themeShade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151311" w:themeColor="accent1" w:themeShade="80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62626" w:themeColor="text1" w:themeTint="D9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62626" w:themeColor="text1" w:themeTint="D9"/>
      <w:sz w:val="20"/>
      <w:szCs w:val="21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rFonts w:ascii="Candara" w:hAnsi="Candara"/>
      <w:i/>
      <w:iCs/>
      <w:color w:val="313E32" w:themeColor="accent4" w:themeTint="E6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color w:val="313E32" w:themeColor="accent4" w:themeTint="E6"/>
      <w:sz w:val="20"/>
      <w:szCs w:val="20"/>
    </w:rPr>
  </w:style>
  <w:style w:type="table" w:customStyle="1" w:styleId="ListTable1Light1">
    <w:name w:val="List Table 1 Light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tblPr>
      <w:tblBorders>
        <w:top w:val="single" w:sz="4" w:space="0" w:color="8A8070" w:themeColor="accent1" w:themeTint="99"/>
        <w:bottom w:val="single" w:sz="4" w:space="0" w:color="8A8070" w:themeColor="accent1" w:themeTint="99"/>
        <w:insideH w:val="single" w:sz="4" w:space="0" w:color="8A807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tblPr>
      <w:tblBorders>
        <w:top w:val="single" w:sz="4" w:space="0" w:color="939699" w:themeColor="accent2" w:themeTint="99"/>
        <w:bottom w:val="single" w:sz="4" w:space="0" w:color="939699" w:themeColor="accent2" w:themeTint="99"/>
        <w:insideH w:val="single" w:sz="4" w:space="0" w:color="93969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tblPr>
      <w:tblBorders>
        <w:top w:val="single" w:sz="4" w:space="0" w:color="F7F5F1" w:themeColor="accent3" w:themeTint="99"/>
        <w:bottom w:val="single" w:sz="4" w:space="0" w:color="F7F5F1" w:themeColor="accent3" w:themeTint="99"/>
        <w:insideH w:val="single" w:sz="4" w:space="0" w:color="F7F5F1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tblPr>
      <w:tblBorders>
        <w:top w:val="single" w:sz="4" w:space="0" w:color="6C886F" w:themeColor="accent4" w:themeTint="99"/>
        <w:bottom w:val="single" w:sz="4" w:space="0" w:color="6C886F" w:themeColor="accent4" w:themeTint="99"/>
        <w:insideH w:val="single" w:sz="4" w:space="0" w:color="6C886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tblPr>
      <w:tblBorders>
        <w:top w:val="single" w:sz="4" w:space="0" w:color="EFEEF1" w:themeColor="accent5" w:themeTint="99"/>
        <w:bottom w:val="single" w:sz="4" w:space="0" w:color="EFEEF1" w:themeColor="accent5" w:themeTint="99"/>
        <w:insideH w:val="single" w:sz="4" w:space="0" w:color="EFEEF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tblPr>
      <w:tblBorders>
        <w:top w:val="single" w:sz="4" w:space="0" w:color="49AEC4" w:themeColor="accent6" w:themeTint="99"/>
        <w:bottom w:val="single" w:sz="4" w:space="0" w:color="49AEC4" w:themeColor="accent6" w:themeTint="99"/>
        <w:insideH w:val="single" w:sz="4" w:space="0" w:color="49AEC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customStyle="1" w:styleId="ListTable31">
    <w:name w:val="List Table 31"/>
    <w:basedOn w:val="TableNormal"/>
    <w:uiPriority w:val="4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tblPr>
      <w:tblBorders>
        <w:top w:val="single" w:sz="4" w:space="0" w:color="2B2823" w:themeColor="accent1"/>
        <w:left w:val="single" w:sz="4" w:space="0" w:color="2B2823" w:themeColor="accent1"/>
        <w:bottom w:val="single" w:sz="4" w:space="0" w:color="2B2823" w:themeColor="accent1"/>
        <w:right w:val="single" w:sz="4" w:space="0" w:color="2B282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2823" w:themeColor="accent1"/>
          <w:right w:val="single" w:sz="4" w:space="0" w:color="2B2823" w:themeColor="accent1"/>
        </w:tcBorders>
      </w:tcPr>
    </w:tblStylePr>
    <w:tblStylePr w:type="band1Horz">
      <w:tblPr/>
      <w:tcPr>
        <w:tcBorders>
          <w:top w:val="single" w:sz="4" w:space="0" w:color="2B2823" w:themeColor="accent1"/>
          <w:bottom w:val="single" w:sz="4" w:space="0" w:color="2B282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2823" w:themeColor="accent1"/>
          <w:left w:val="nil"/>
        </w:tcBorders>
      </w:tcPr>
    </w:tblStylePr>
    <w:tblStylePr w:type="swCell">
      <w:tblPr/>
      <w:tcPr>
        <w:tcBorders>
          <w:top w:val="double" w:sz="4" w:space="0" w:color="2B2823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tblPr>
      <w:tblBorders>
        <w:top w:val="single" w:sz="4" w:space="0" w:color="4F5153" w:themeColor="accent2"/>
        <w:left w:val="single" w:sz="4" w:space="0" w:color="4F5153" w:themeColor="accent2"/>
        <w:bottom w:val="single" w:sz="4" w:space="0" w:color="4F5153" w:themeColor="accent2"/>
        <w:right w:val="single" w:sz="4" w:space="0" w:color="4F515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5153" w:themeColor="accent2"/>
          <w:right w:val="single" w:sz="4" w:space="0" w:color="4F5153" w:themeColor="accent2"/>
        </w:tcBorders>
      </w:tcPr>
    </w:tblStylePr>
    <w:tblStylePr w:type="band1Horz">
      <w:tblPr/>
      <w:tcPr>
        <w:tcBorders>
          <w:top w:val="single" w:sz="4" w:space="0" w:color="4F5153" w:themeColor="accent2"/>
          <w:bottom w:val="single" w:sz="4" w:space="0" w:color="4F515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5153" w:themeColor="accent2"/>
          <w:left w:val="nil"/>
        </w:tcBorders>
      </w:tcPr>
    </w:tblStylePr>
    <w:tblStylePr w:type="swCell">
      <w:tblPr/>
      <w:tcPr>
        <w:tcBorders>
          <w:top w:val="double" w:sz="4" w:space="0" w:color="4F5153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tblPr>
      <w:tblBorders>
        <w:top w:val="single" w:sz="4" w:space="0" w:color="F2EFE9" w:themeColor="accent3"/>
        <w:left w:val="single" w:sz="4" w:space="0" w:color="F2EFE9" w:themeColor="accent3"/>
        <w:bottom w:val="single" w:sz="4" w:space="0" w:color="F2EFE9" w:themeColor="accent3"/>
        <w:right w:val="single" w:sz="4" w:space="0" w:color="F2EFE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2EFE9" w:themeColor="accent3"/>
          <w:right w:val="single" w:sz="4" w:space="0" w:color="F2EFE9" w:themeColor="accent3"/>
        </w:tcBorders>
      </w:tcPr>
    </w:tblStylePr>
    <w:tblStylePr w:type="band1Horz">
      <w:tblPr/>
      <w:tcPr>
        <w:tcBorders>
          <w:top w:val="single" w:sz="4" w:space="0" w:color="F2EFE9" w:themeColor="accent3"/>
          <w:bottom w:val="single" w:sz="4" w:space="0" w:color="F2EFE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2EFE9" w:themeColor="accent3"/>
          <w:left w:val="nil"/>
        </w:tcBorders>
      </w:tcPr>
    </w:tblStylePr>
    <w:tblStylePr w:type="swCell">
      <w:tblPr/>
      <w:tcPr>
        <w:tcBorders>
          <w:top w:val="double" w:sz="4" w:space="0" w:color="F2EFE9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tblPr>
      <w:tblBorders>
        <w:top w:val="single" w:sz="4" w:space="0" w:color="1E261F" w:themeColor="accent4"/>
        <w:left w:val="single" w:sz="4" w:space="0" w:color="1E261F" w:themeColor="accent4"/>
        <w:bottom w:val="single" w:sz="4" w:space="0" w:color="1E261F" w:themeColor="accent4"/>
        <w:right w:val="single" w:sz="4" w:space="0" w:color="1E261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E261F" w:themeColor="accent4"/>
          <w:right w:val="single" w:sz="4" w:space="0" w:color="1E261F" w:themeColor="accent4"/>
        </w:tcBorders>
      </w:tcPr>
    </w:tblStylePr>
    <w:tblStylePr w:type="band1Horz">
      <w:tblPr/>
      <w:tcPr>
        <w:tcBorders>
          <w:top w:val="single" w:sz="4" w:space="0" w:color="1E261F" w:themeColor="accent4"/>
          <w:bottom w:val="single" w:sz="4" w:space="0" w:color="1E261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E261F" w:themeColor="accent4"/>
          <w:left w:val="nil"/>
        </w:tcBorders>
      </w:tcPr>
    </w:tblStylePr>
    <w:tblStylePr w:type="swCell">
      <w:tblPr/>
      <w:tcPr>
        <w:tcBorders>
          <w:top w:val="double" w:sz="4" w:space="0" w:color="1E261F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tblPr>
      <w:tblBorders>
        <w:top w:val="single" w:sz="4" w:space="0" w:color="E5E3E9" w:themeColor="accent5"/>
        <w:left w:val="single" w:sz="4" w:space="0" w:color="E5E3E9" w:themeColor="accent5"/>
        <w:bottom w:val="single" w:sz="4" w:space="0" w:color="E5E3E9" w:themeColor="accent5"/>
        <w:right w:val="single" w:sz="4" w:space="0" w:color="E5E3E9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E3E9" w:themeColor="accent5"/>
          <w:right w:val="single" w:sz="4" w:space="0" w:color="E5E3E9" w:themeColor="accent5"/>
        </w:tcBorders>
      </w:tcPr>
    </w:tblStylePr>
    <w:tblStylePr w:type="band1Horz">
      <w:tblPr/>
      <w:tcPr>
        <w:tcBorders>
          <w:top w:val="single" w:sz="4" w:space="0" w:color="E5E3E9" w:themeColor="accent5"/>
          <w:bottom w:val="single" w:sz="4" w:space="0" w:color="E5E3E9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E3E9" w:themeColor="accent5"/>
          <w:left w:val="nil"/>
        </w:tcBorders>
      </w:tcPr>
    </w:tblStylePr>
    <w:tblStylePr w:type="swCell">
      <w:tblPr/>
      <w:tcPr>
        <w:tcBorders>
          <w:top w:val="double" w:sz="4" w:space="0" w:color="E5E3E9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tblPr>
      <w:tblBorders>
        <w:top w:val="single" w:sz="4" w:space="0" w:color="1B4953" w:themeColor="accent6"/>
        <w:left w:val="single" w:sz="4" w:space="0" w:color="1B4953" w:themeColor="accent6"/>
        <w:bottom w:val="single" w:sz="4" w:space="0" w:color="1B4953" w:themeColor="accent6"/>
        <w:right w:val="single" w:sz="4" w:space="0" w:color="1B495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4953" w:themeColor="accent6"/>
          <w:right w:val="single" w:sz="4" w:space="0" w:color="1B4953" w:themeColor="accent6"/>
        </w:tcBorders>
      </w:tcPr>
    </w:tblStylePr>
    <w:tblStylePr w:type="band1Horz">
      <w:tblPr/>
      <w:tcPr>
        <w:tcBorders>
          <w:top w:val="single" w:sz="4" w:space="0" w:color="1B4953" w:themeColor="accent6"/>
          <w:bottom w:val="single" w:sz="4" w:space="0" w:color="1B495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4953" w:themeColor="accent6"/>
          <w:left w:val="nil"/>
        </w:tcBorders>
      </w:tcPr>
    </w:tblStylePr>
    <w:tblStylePr w:type="swCell">
      <w:tblPr/>
      <w:tcPr>
        <w:tcBorders>
          <w:top w:val="double" w:sz="4" w:space="0" w:color="1B4953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tblPr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2823" w:themeColor="accent1"/>
          <w:left w:val="single" w:sz="4" w:space="0" w:color="2B2823" w:themeColor="accent1"/>
          <w:bottom w:val="single" w:sz="4" w:space="0" w:color="2B2823" w:themeColor="accent1"/>
          <w:right w:val="single" w:sz="4" w:space="0" w:color="2B2823" w:themeColor="accent1"/>
          <w:insideH w:val="nil"/>
        </w:tcBorders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tblPr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5153" w:themeColor="accent2"/>
          <w:left w:val="single" w:sz="4" w:space="0" w:color="4F5153" w:themeColor="accent2"/>
          <w:bottom w:val="single" w:sz="4" w:space="0" w:color="4F5153" w:themeColor="accent2"/>
          <w:right w:val="single" w:sz="4" w:space="0" w:color="4F5153" w:themeColor="accent2"/>
          <w:insideH w:val="nil"/>
        </w:tcBorders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tblPr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EFE9" w:themeColor="accent3"/>
          <w:left w:val="single" w:sz="4" w:space="0" w:color="F2EFE9" w:themeColor="accent3"/>
          <w:bottom w:val="single" w:sz="4" w:space="0" w:color="F2EFE9" w:themeColor="accent3"/>
          <w:right w:val="single" w:sz="4" w:space="0" w:color="F2EFE9" w:themeColor="accent3"/>
          <w:insideH w:val="nil"/>
        </w:tcBorders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tblPr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261F" w:themeColor="accent4"/>
          <w:left w:val="single" w:sz="4" w:space="0" w:color="1E261F" w:themeColor="accent4"/>
          <w:bottom w:val="single" w:sz="4" w:space="0" w:color="1E261F" w:themeColor="accent4"/>
          <w:right w:val="single" w:sz="4" w:space="0" w:color="1E261F" w:themeColor="accent4"/>
          <w:insideH w:val="nil"/>
        </w:tcBorders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tblPr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E3E9" w:themeColor="accent5"/>
          <w:left w:val="single" w:sz="4" w:space="0" w:color="E5E3E9" w:themeColor="accent5"/>
          <w:bottom w:val="single" w:sz="4" w:space="0" w:color="E5E3E9" w:themeColor="accent5"/>
          <w:right w:val="single" w:sz="4" w:space="0" w:color="E5E3E9" w:themeColor="accent5"/>
          <w:insideH w:val="nil"/>
        </w:tcBorders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tblPr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4953" w:themeColor="accent6"/>
          <w:left w:val="single" w:sz="4" w:space="0" w:color="1B4953" w:themeColor="accent6"/>
          <w:bottom w:val="single" w:sz="4" w:space="0" w:color="1B4953" w:themeColor="accent6"/>
          <w:right w:val="single" w:sz="4" w:space="0" w:color="1B4953" w:themeColor="accent6"/>
          <w:insideH w:val="nil"/>
        </w:tcBorders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2B2823" w:themeColor="accent1"/>
        <w:left w:val="single" w:sz="24" w:space="0" w:color="2B2823" w:themeColor="accent1"/>
        <w:bottom w:val="single" w:sz="24" w:space="0" w:color="2B2823" w:themeColor="accent1"/>
        <w:right w:val="single" w:sz="24" w:space="0" w:color="2B2823" w:themeColor="accent1"/>
      </w:tblBorders>
    </w:tblPr>
    <w:tcPr>
      <w:shd w:val="clear" w:color="auto" w:fill="2B282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Pr>
      <w:color w:val="FFFFFF" w:themeColor="background1"/>
    </w:rPr>
    <w:tblPr>
      <w:tblBorders>
        <w:top w:val="single" w:sz="24" w:space="0" w:color="4F5153" w:themeColor="accent2"/>
        <w:left w:val="single" w:sz="24" w:space="0" w:color="4F5153" w:themeColor="accent2"/>
        <w:bottom w:val="single" w:sz="24" w:space="0" w:color="4F5153" w:themeColor="accent2"/>
        <w:right w:val="single" w:sz="24" w:space="0" w:color="4F5153" w:themeColor="accent2"/>
      </w:tblBorders>
    </w:tblPr>
    <w:tcPr>
      <w:shd w:val="clear" w:color="auto" w:fill="4F515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Pr>
      <w:color w:val="FFFFFF" w:themeColor="background1"/>
    </w:rPr>
    <w:tblPr>
      <w:tblBorders>
        <w:top w:val="single" w:sz="24" w:space="0" w:color="F2EFE9" w:themeColor="accent3"/>
        <w:left w:val="single" w:sz="24" w:space="0" w:color="F2EFE9" w:themeColor="accent3"/>
        <w:bottom w:val="single" w:sz="24" w:space="0" w:color="F2EFE9" w:themeColor="accent3"/>
        <w:right w:val="single" w:sz="24" w:space="0" w:color="F2EFE9" w:themeColor="accent3"/>
      </w:tblBorders>
    </w:tblPr>
    <w:tcPr>
      <w:shd w:val="clear" w:color="auto" w:fill="F2EFE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1E261F" w:themeColor="accent4"/>
        <w:left w:val="single" w:sz="24" w:space="0" w:color="1E261F" w:themeColor="accent4"/>
        <w:bottom w:val="single" w:sz="24" w:space="0" w:color="1E261F" w:themeColor="accent4"/>
        <w:right w:val="single" w:sz="24" w:space="0" w:color="1E261F" w:themeColor="accent4"/>
      </w:tblBorders>
    </w:tblPr>
    <w:tcPr>
      <w:shd w:val="clear" w:color="auto" w:fill="1E261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Pr>
      <w:color w:val="FFFFFF" w:themeColor="background1"/>
    </w:rPr>
    <w:tblPr>
      <w:tblBorders>
        <w:top w:val="single" w:sz="24" w:space="0" w:color="E5E3E9" w:themeColor="accent5"/>
        <w:left w:val="single" w:sz="24" w:space="0" w:color="E5E3E9" w:themeColor="accent5"/>
        <w:bottom w:val="single" w:sz="24" w:space="0" w:color="E5E3E9" w:themeColor="accent5"/>
        <w:right w:val="single" w:sz="24" w:space="0" w:color="E5E3E9" w:themeColor="accent5"/>
      </w:tblBorders>
    </w:tblPr>
    <w:tcPr>
      <w:shd w:val="clear" w:color="auto" w:fill="E5E3E9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1B4953" w:themeColor="accent6"/>
        <w:left w:val="single" w:sz="24" w:space="0" w:color="1B4953" w:themeColor="accent6"/>
        <w:bottom w:val="single" w:sz="24" w:space="0" w:color="1B4953" w:themeColor="accent6"/>
        <w:right w:val="single" w:sz="24" w:space="0" w:color="1B4953" w:themeColor="accent6"/>
      </w:tblBorders>
    </w:tblPr>
    <w:tcPr>
      <w:shd w:val="clear" w:color="auto" w:fill="1B495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Pr>
      <w:color w:val="201D1A" w:themeColor="accent1" w:themeShade="BF"/>
    </w:rPr>
    <w:tblPr>
      <w:tblBorders>
        <w:top w:val="single" w:sz="4" w:space="0" w:color="2B2823" w:themeColor="accent1"/>
        <w:bottom w:val="single" w:sz="4" w:space="0" w:color="2B282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B282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Pr>
      <w:color w:val="3B3C3E" w:themeColor="accent2" w:themeShade="BF"/>
    </w:rPr>
    <w:tblPr>
      <w:tblBorders>
        <w:top w:val="single" w:sz="4" w:space="0" w:color="4F5153" w:themeColor="accent2"/>
        <w:bottom w:val="single" w:sz="4" w:space="0" w:color="4F515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4F515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Pr>
      <w:color w:val="C5B89E" w:themeColor="accent3" w:themeShade="BF"/>
    </w:rPr>
    <w:tblPr>
      <w:tblBorders>
        <w:top w:val="single" w:sz="4" w:space="0" w:color="F2EFE9" w:themeColor="accent3"/>
        <w:bottom w:val="single" w:sz="4" w:space="0" w:color="F2EFE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2EFE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Pr>
      <w:color w:val="161C17" w:themeColor="accent4" w:themeShade="BF"/>
    </w:rPr>
    <w:tblPr>
      <w:tblBorders>
        <w:top w:val="single" w:sz="4" w:space="0" w:color="1E261F" w:themeColor="accent4"/>
        <w:bottom w:val="single" w:sz="4" w:space="0" w:color="1E261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E261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Pr>
      <w:color w:val="A8A2B6" w:themeColor="accent5" w:themeShade="BF"/>
    </w:rPr>
    <w:tblPr>
      <w:tblBorders>
        <w:top w:val="single" w:sz="4" w:space="0" w:color="E5E3E9" w:themeColor="accent5"/>
        <w:bottom w:val="single" w:sz="4" w:space="0" w:color="E5E3E9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5E3E9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Pr>
      <w:color w:val="14363E" w:themeColor="accent6" w:themeShade="BF"/>
    </w:rPr>
    <w:tblPr>
      <w:tblBorders>
        <w:top w:val="single" w:sz="4" w:space="0" w:color="1B4953" w:themeColor="accent6"/>
        <w:bottom w:val="single" w:sz="4" w:space="0" w:color="1B495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1B495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Pr>
      <w:color w:val="201D1A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282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282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282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282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3B3C3E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515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515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515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515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C5B89E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2EFE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2EFE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2EFE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2EFE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Pr>
      <w:color w:val="161C17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E261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E261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E261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E261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Pr>
      <w:color w:val="A8A2B6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5E3E9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5E3E9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5E3E9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5E3E9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14363E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495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495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495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495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szCs w:val="20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color w:val="313E32" w:themeColor="accent4" w:themeTint="E6"/>
      <w:sz w:val="24"/>
      <w:szCs w:val="24"/>
      <w:shd w:val="pct20" w:color="auto" w:fill="auto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rFonts w:ascii="Candara" w:hAnsi="Candara"/>
      <w:color w:val="313E32" w:themeColor="accent4" w:themeTint="E6"/>
      <w:sz w:val="20"/>
    </w:rPr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color w:val="313E32" w:themeColor="accent4" w:themeTint="E6"/>
      <w:sz w:val="20"/>
      <w:szCs w:val="21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rFonts w:ascii="Candara" w:hAnsi="Candara"/>
      <w:color w:val="313E32" w:themeColor="accent4" w:themeTint="E6"/>
      <w:sz w:val="20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rFonts w:ascii="Candara" w:hAnsi="Candara"/>
      <w:color w:val="313E32" w:themeColor="accent4" w:themeTint="E6"/>
      <w:sz w:val="20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OCHeading1">
    <w:name w:val="TOC Heading1"/>
    <w:basedOn w:val="Heading1"/>
    <w:next w:val="Normal"/>
    <w:uiPriority w:val="39"/>
    <w:semiHidden/>
    <w:qFormat/>
    <w:pPr>
      <w:outlineLvl w:val="9"/>
    </w:p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="Times New Roman (Headings CS)"/>
      <w:caps/>
      <w:color w:val="4E6351" w:themeColor="accent4" w:themeTint="BF"/>
      <w:spacing w:val="40"/>
      <w:sz w:val="72"/>
      <w:szCs w:val="56"/>
    </w:rPr>
  </w:style>
  <w:style w:type="character" w:customStyle="1" w:styleId="IntenseEmphasis1">
    <w:name w:val="Intense Emphasis1"/>
    <w:basedOn w:val="DefaultParagraphFont"/>
    <w:uiPriority w:val="21"/>
    <w:semiHidden/>
    <w:rPr>
      <w:i/>
      <w:iCs/>
      <w:color w:val="201D1A" w:themeColor="accent1" w:themeShade="BF"/>
    </w:rPr>
  </w:style>
  <w:style w:type="paragraph" w:styleId="Quote">
    <w:name w:val="Quote"/>
    <w:basedOn w:val="Normal"/>
    <w:next w:val="Normal"/>
    <w:link w:val="QuoteChar"/>
    <w:uiPriority w:val="29"/>
    <w:semiHidden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rFonts w:ascii="Candara" w:hAnsi="Candara"/>
      <w:i/>
      <w:iCs/>
      <w:color w:val="313E32" w:themeColor="accent4" w:themeTint="E6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pPr>
      <w:pBdr>
        <w:top w:val="single" w:sz="4" w:space="10" w:color="201D1A" w:themeColor="accent1" w:themeShade="BF"/>
        <w:bottom w:val="single" w:sz="4" w:space="10" w:color="201D1A" w:themeColor="accent1" w:themeShade="BF"/>
      </w:pBdr>
      <w:spacing w:before="360" w:after="360"/>
      <w:jc w:val="center"/>
    </w:pPr>
    <w:rPr>
      <w:i/>
      <w:iCs/>
      <w:color w:val="2B2823" w:themeColor="accent1"/>
      <w14:textFill>
        <w14:solidFill>
          <w14:schemeClr w14:val="accent1">
            <w14:lumMod w14:val="75000"/>
            <w14:lumMod w14:val="90000"/>
            <w14:lumOff w14:val="10000"/>
          </w14:schemeClr>
        </w14:solidFill>
      </w14:textFill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rFonts w:ascii="Candara" w:hAnsi="Candara"/>
      <w:i/>
      <w:iCs/>
      <w:color w:val="201D1A" w:themeColor="accent1" w:themeShade="BF"/>
      <w:sz w:val="20"/>
    </w:rPr>
  </w:style>
  <w:style w:type="character" w:customStyle="1" w:styleId="IntenseReference1">
    <w:name w:val="Intense Reference1"/>
    <w:basedOn w:val="DefaultParagraphFont"/>
    <w:uiPriority w:val="32"/>
    <w:semiHidden/>
    <w:rPr>
      <w:b/>
      <w:bCs/>
      <w:smallCaps/>
      <w:color w:val="201D1A" w:themeColor="accent1" w:themeShade="BF"/>
      <w:spacing w:val="0"/>
    </w:rPr>
  </w:style>
  <w:style w:type="character" w:customStyle="1" w:styleId="BookTitle1">
    <w:name w:val="Book Title1"/>
    <w:basedOn w:val="DefaultParagraphFont"/>
    <w:uiPriority w:val="33"/>
    <w:semiHidden/>
    <w:rPr>
      <w:b/>
      <w:bCs/>
      <w:i/>
      <w:iCs/>
      <w:spacing w:val="0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="Times New Roman (Headings CS)"/>
      <w:b/>
      <w:caps/>
      <w:color w:val="313E32" w:themeColor="accent4" w:themeTint="E6"/>
      <w:spacing w:val="10"/>
      <w:sz w:val="20"/>
      <w:szCs w:val="24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b/>
      <w:caps/>
      <w:color w:val="313E32" w:themeColor="accent4" w:themeTint="E6"/>
      <w:spacing w:val="20"/>
      <w:sz w:val="32"/>
    </w:rPr>
  </w:style>
  <w:style w:type="paragraph" w:styleId="ListParagraph">
    <w:name w:val="List Paragraph"/>
    <w:basedOn w:val="Normal"/>
    <w:uiPriority w:val="34"/>
    <w:semiHidden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HEERAJ%20GUPTA\AppData\Roaming\Microsoft\Templates\Modern%20web%20develop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285D059AA254543BFD9B50E1E2587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370506-FABD-4D1F-B6EE-A37CD5D5F3DA}"/>
      </w:docPartPr>
      <w:docPartBody>
        <w:p w:rsidR="00AB7E5C" w:rsidRDefault="00000000">
          <w:pPr>
            <w:pStyle w:val="2285D059AA254543BFD9B50E1E25875F"/>
          </w:pPr>
          <w:r>
            <w:t>Objective</w:t>
          </w:r>
        </w:p>
      </w:docPartBody>
    </w:docPart>
    <w:docPart>
      <w:docPartPr>
        <w:name w:val="990AC11F1C314ACBBD5FB92E0CFD57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C648AC-60AA-4360-8468-1F45ED63B3AA}"/>
      </w:docPartPr>
      <w:docPartBody>
        <w:p w:rsidR="00AB7E5C" w:rsidRDefault="00000000">
          <w:pPr>
            <w:pStyle w:val="990AC11F1C314ACBBD5FB92E0CFD5749"/>
          </w:pPr>
          <w:r>
            <w:t>Skills &amp; abilities</w:t>
          </w:r>
        </w:p>
      </w:docPartBody>
    </w:docPart>
    <w:docPart>
      <w:docPartPr>
        <w:name w:val="F649FEE8A92F4AC4BE6D872E9DEA6B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B9EF98-FCEF-44DC-AA12-F2558702A4B9}"/>
      </w:docPartPr>
      <w:docPartBody>
        <w:p w:rsidR="00AB7E5C" w:rsidRDefault="00000000">
          <w:pPr>
            <w:pStyle w:val="F649FEE8A92F4AC4BE6D872E9DEA6B22"/>
          </w:pPr>
          <w:r>
            <w:t>Communication</w:t>
          </w:r>
        </w:p>
      </w:docPartBody>
    </w:docPart>
    <w:docPart>
      <w:docPartPr>
        <w:name w:val="C5D68DAA3A43498EB827DED64BCD9A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41B492-C8ED-46DE-BC6A-2540CBCCE112}"/>
      </w:docPartPr>
      <w:docPartBody>
        <w:p w:rsidR="00AB7E5C" w:rsidRDefault="00000000">
          <w:pPr>
            <w:pStyle w:val="C5D68DAA3A43498EB827DED64BCD9A66"/>
          </w:pPr>
          <w:r>
            <w:t>References</w:t>
          </w:r>
        </w:p>
      </w:docPartBody>
    </w:docPart>
    <w:docPart>
      <w:docPartPr>
        <w:name w:val="6FA3D28E784444569E77643DC7392F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90051B-FAFD-4854-99BF-08E69A231047}"/>
      </w:docPartPr>
      <w:docPartBody>
        <w:p w:rsidR="00AB7E5C" w:rsidRDefault="00000000">
          <w:pPr>
            <w:pStyle w:val="6FA3D28E784444569E77643DC7392F16"/>
          </w:pPr>
          <w:r>
            <w:t>Excellent communication skills enable me to collaborate with clients, stakeholders, and cross-functional teams to deliver high-quality results.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75455" w:rsidRDefault="00E75455">
      <w:pPr>
        <w:spacing w:line="240" w:lineRule="auto"/>
      </w:pPr>
      <w:r>
        <w:separator/>
      </w:r>
    </w:p>
  </w:endnote>
  <w:endnote w:type="continuationSeparator" w:id="0">
    <w:p w:rsidR="00E75455" w:rsidRDefault="00E75455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charset w:val="86"/>
    <w:family w:val="auto"/>
    <w:pitch w:val="variable"/>
    <w:sig w:usb0="00000287" w:usb1="080F0000" w:usb2="00000010" w:usb3="00000000" w:csb0="0004009F" w:csb1="00000000"/>
  </w:font>
  <w:font w:name="Times New Roman (Headings CS)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75455" w:rsidRDefault="00E75455">
      <w:pPr>
        <w:spacing w:after="0"/>
      </w:pPr>
      <w:r>
        <w:separator/>
      </w:r>
    </w:p>
  </w:footnote>
  <w:footnote w:type="continuationSeparator" w:id="0">
    <w:p w:rsidR="00E75455" w:rsidRDefault="00E75455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9AF"/>
    <w:rsid w:val="004679AC"/>
    <w:rsid w:val="004A3AA5"/>
    <w:rsid w:val="004B5BBD"/>
    <w:rsid w:val="004D2EE5"/>
    <w:rsid w:val="00547621"/>
    <w:rsid w:val="00AB7E5C"/>
    <w:rsid w:val="00BB4AFB"/>
    <w:rsid w:val="00C90289"/>
    <w:rsid w:val="00D279AF"/>
    <w:rsid w:val="00E75455"/>
    <w:rsid w:val="00F1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285D059AA254543BFD9B50E1E25875F">
    <w:name w:val="2285D059AA254543BFD9B50E1E25875F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990AC11F1C314ACBBD5FB92E0CFD5749">
    <w:name w:val="990AC11F1C314ACBBD5FB92E0CFD5749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F649FEE8A92F4AC4BE6D872E9DEA6B22">
    <w:name w:val="F649FEE8A92F4AC4BE6D872E9DEA6B22"/>
    <w:qFormat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C5D68DAA3A43498EB827DED64BCD9A66">
    <w:name w:val="C5D68DAA3A43498EB827DED64BCD9A66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6FA3D28E784444569E77643DC7392F16">
    <w:name w:val="6FA3D28E784444569E77643DC7392F16"/>
    <w:pPr>
      <w:spacing w:after="160" w:line="259" w:lineRule="auto"/>
    </w:pPr>
    <w:rPr>
      <w:kern w:val="2"/>
      <w:sz w:val="22"/>
      <w:szCs w:val="2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theme/theme1.xml><?xml version="1.0" encoding="utf-8"?>
<a:theme xmlns:a="http://schemas.openxmlformats.org/drawingml/2006/main" name="Office Theme">
  <a:themeElements>
    <a:clrScheme name="TM10378272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2B2823"/>
      </a:accent1>
      <a:accent2>
        <a:srgbClr val="4F5153"/>
      </a:accent2>
      <a:accent3>
        <a:srgbClr val="F2EFE9"/>
      </a:accent3>
      <a:accent4>
        <a:srgbClr val="1E261F"/>
      </a:accent4>
      <a:accent5>
        <a:srgbClr val="E5E3E9"/>
      </a:accent5>
      <a:accent6>
        <a:srgbClr val="1B4953"/>
      </a:accent6>
      <a:hlink>
        <a:srgbClr val="0563C1"/>
      </a:hlink>
      <a:folHlink>
        <a:srgbClr val="954F72"/>
      </a:folHlink>
    </a:clrScheme>
    <a:fontScheme name="Candara">
      <a:majorFont>
        <a:latin typeface="Candara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web developer resume</Template>
  <TotalTime>7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Shlok agarwal</dc:creator>
  <cp:lastModifiedBy>Shlok agarwal</cp:lastModifiedBy>
  <cp:revision>4</cp:revision>
  <dcterms:created xsi:type="dcterms:W3CDTF">2025-06-24T17:00:00Z</dcterms:created>
  <dcterms:modified xsi:type="dcterms:W3CDTF">2025-06-29T08:22:00Z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1033-12.2.0.19307</vt:lpwstr>
  </property>
  <property fmtid="{D5CDD505-2E9C-101B-9397-08002B2CF9AE}" pid="4" name="ICV">
    <vt:lpwstr>EA0754E55F1C49B09398E85779006357_13</vt:lpwstr>
  </property>
</Properties>
</file>